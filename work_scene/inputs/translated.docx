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翻译结果</w:t>
      </w:r>
    </w:p>
    <w:p>
      <w:pPr>
        <w:pStyle w:val="Heading2"/>
      </w:pPr>
      <w:r>
        <w:t>第 1 页 - 文本内容</w:t>
      </w:r>
    </w:p>
    <w:p>
      <w:r>
        <w:t xml:space="preserve">关于导游 </w:t>
        <w:br/>
        <w:t xml:space="preserve">本教程旨在引导您了解 Grove Music Online 的功能和内容，可通过 </w:t>
        <w:br/>
        <w:t xml:space="preserve">牛津音乐在线。请点击下面的“开始游览”以获得分步指南。  或者，使用表格 </w:t>
        <w:br/>
        <w:t xml:space="preserve">屏幕左侧的内容以转到感兴趣的特定项目；您还可以通过以下方式导航 </w:t>
        <w:br/>
        <w:t xml:space="preserve">使用每个屏幕右上角出现的上一个和下一个按钮。   </w:t>
        <w:br/>
        <w:t xml:space="preserve"> </w:t>
        <w:br/>
        <w:t xml:space="preserve">开始游览  </w:t>
        <w:br/>
        <w:t xml:space="preserve">下一页  </w:t>
        <w:br/>
        <w:t xml:space="preserve">关于导赏团 </w:t>
        <w:br/>
        <w:t xml:space="preserve">格罗夫音乐在线 </w:t>
        <w:br/>
        <w:t xml:space="preserve">1. 主页导航 </w:t>
        <w:br/>
        <w:t xml:space="preserve">2. 搜索  </w:t>
        <w:br/>
        <w:t xml:space="preserve">4. 浏览 </w:t>
        <w:br/>
        <w:t xml:space="preserve"> 3. 查看搜索结果 </w:t>
        <w:br/>
        <w:t xml:space="preserve"> 5. 入口结构 </w:t>
        <w:br/>
        <w:t xml:space="preserve"> 6. 工具和资源</w:t>
      </w:r>
    </w:p>
    <w:p>
      <w:pPr>
        <w:pStyle w:val="Heading2"/>
      </w:pPr>
      <w:r>
        <w:t>第 1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2 页 - 文本内容</w:t>
      </w:r>
    </w:p>
    <w:p>
      <w:r>
        <w:t xml:space="preserve">浏览主页 </w:t>
        <w:br/>
        <w:t xml:space="preserve">下一页  </w:t>
        <w:br/>
        <w:t xml:space="preserve">格罗夫音乐在线 </w:t>
        <w:br/>
        <w:t xml:space="preserve"> 3. 查看搜索结果 </w:t>
        <w:br/>
        <w:t xml:space="preserve"> 5. 入口结构 </w:t>
        <w:br/>
        <w:t xml:space="preserve">跳转到一个主题： </w:t>
        <w:br/>
        <w:t xml:space="preserve"> 上一页 </w:t>
        <w:br/>
        <w:t xml:space="preserve">关于导赏团 </w:t>
        <w:br/>
        <w:t xml:space="preserve">4. 浏览 </w:t>
        <w:br/>
        <w:t xml:space="preserve">2. 搜索  </w:t>
        <w:br/>
        <w:t xml:space="preserve">1. 主页导航 </w:t>
        <w:br/>
        <w:t xml:space="preserve">2 </w:t>
        <w:br/>
        <w:t xml:space="preserve">1 </w:t>
        <w:br/>
        <w:t xml:space="preserve">标题为 </w:t>
        <w:br/>
        <w:t xml:space="preserve">您订阅的是 </w:t>
        <w:br/>
        <w:t xml:space="preserve">明确列出。  一个 </w:t>
        <w:br/>
        <w:t xml:space="preserve">格罗夫音乐在线 </w:t>
        <w:br/>
        <w:t xml:space="preserve">立即订阅 </w:t>
        <w:br/>
        <w:t xml:space="preserve">包括访问 </w:t>
        <w:br/>
        <w:t xml:space="preserve">牛津大学 </w:t>
        <w:br/>
        <w:t xml:space="preserve">音乐词典 </w:t>
        <w:br/>
        <w:t xml:space="preserve">和牛津大学 </w:t>
        <w:br/>
        <w:t xml:space="preserve">伴侣 </w:t>
        <w:br/>
        <w:t xml:space="preserve">音乐 </w:t>
        <w:br/>
        <w:t xml:space="preserve"> </w:t>
        <w:br/>
        <w:t xml:space="preserve">1 </w:t>
        <w:br/>
        <w:t xml:space="preserve">2 </w:t>
        <w:br/>
        <w:t xml:space="preserve">选择浏览 </w:t>
        <w:br/>
        <w:t xml:space="preserve">全部或部分 </w:t>
        <w:br/>
        <w:t xml:space="preserve">内容来自于 </w:t>
        <w:br/>
        <w:t xml:space="preserve">顶部导航栏 </w:t>
        <w:br/>
        <w:t xml:space="preserve">3 </w:t>
        <w:br/>
        <w:t xml:space="preserve">3 </w:t>
        <w:br/>
        <w:t xml:space="preserve">浏览 </w:t>
        <w:br/>
        <w:t xml:space="preserve">音乐史，学习 </w:t>
        <w:br/>
        <w:t xml:space="preserve">有什么新鲜事 </w:t>
        <w:br/>
        <w:t xml:space="preserve">网站，还有很多 </w:t>
        <w:br/>
        <w:t xml:space="preserve">更多的！ </w:t>
        <w:br/>
        <w:t xml:space="preserve"> 6. 工具和资源</w:t>
      </w:r>
    </w:p>
    <w:p>
      <w:pPr>
        <w:pStyle w:val="Heading2"/>
      </w:pPr>
      <w:r>
        <w:t>第 2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2 页 - 图片 3</w:t>
      </w:r>
    </w:p>
    <w:p>
      <w:r>
        <w:t>OCR 翻译内容：</w:t>
      </w:r>
    </w:p>
    <w:p>
      <w:r>
        <w:t>首页“订户服务”：</w:t>
        <w:br/>
        <w:br/>
        <w:t>帮助|退出</w:t>
        <w:br/>
        <w:br/>
        <w:t>牛津音乐在线 [肖恩</w:t>
        <w:br/>
        <w:br/>
        <w:t>所有内容 |传记 |主题条目 |学习资源</w:t>
        <w:br/>
        <w:br/>
        <w:t>欢迎来到里面有什么</w:t>
        <w:br/>
        <w:br/>
        <w:t>您的订阅包括：</w:t>
        <w:br/>
        <w:t>牛津音乐在线《牛津音乐词典》</w:t>
        <w:br/>
        <w:br/>
        <w:t>“通往音乐的创新新大门”Siive Misic oune</w:t>
        <w:br/>
        <w:br/>
        <w:t>研究和新的接入点和《牛津音乐之友》</w:t>
        <w:br/>
        <w:br/>
        <w:t>即将出版的牛津音乐参考资料 了解更多</w:t>
        <w:br/>
        <w:br/>
        <w:t>订阅和产品，\eathng Heseirses</w:t>
        <w:br/>
        <w:br/>
        <w:t>按标题搜索 最新消息</w:t>
        <w:br/>
        <w:br/>
        <w:t>SSS 导游之旅</w:t>
        <w:br/>
        <w:t>搜索</w:t>
        <w:br/>
        <w:br/>
        <w:t>图书馆员资源</w:t>
        <w:br/>
        <w:br/>
        <w:t>福特词典</w:t>
        <w:br/>
        <w:br/>
        <w:t>“ |现已上市</w:t>
        <w:br/>
        <w:t>音乐百科全书的panion</w:t>
        <w:br/>
        <w:t>流行音乐</w:t>
        <w:br/>
        <w:t>‘高级搜索</w:t>
        <w:br/>
        <w:t>即将到来的 2008 年春季 ws”，</w:t>
        <w:br/>
        <w:t>格罗夫音乐在线百科全书</w:t>
        <w:br/>
        <w:br/>
        <w:t>&amp; |的流行。</w:t>
        <w:br/>
        <w:br/>
        <w:t>牛津在线音乐，</w:t>
        <w:br/>
        <w:br/>
        <w:t>牛津大学出版社是主要提供者</w:t>
        <w:br/>
        <w:t>向图书馆和个人提供在线信息</w:t>
        <w:br/>
        <w:t>全世界</w:t>
        <w:br/>
        <w:br/>
        <w:t>点击此处了解牛津的在线信息</w:t>
        <w:br/>
        <w:t>资源。</w:t>
        <w:br/>
        <w:br/>
        <w:t>了解更多关于</w:t>
        <w:br/>
        <w:t>流行音乐百科全书</w:t>
        <w:br/>
        <w:br/>
        <w:t>牛津大学</w:t>
        <w:br/>
        <w:br/>
        <w:t>大学出版社 - en Tas</w:t>
      </w:r>
    </w:p>
    <w:p>
      <w:pPr>
        <w:pStyle w:val="Heading2"/>
      </w:pPr>
      <w:r>
        <w:t>第 3 页 - 文本内容</w:t>
      </w:r>
    </w:p>
    <w:p>
      <w:r>
        <w:t xml:space="preserve">搜索 </w:t>
        <w:br/>
        <w:t xml:space="preserve">格罗夫音乐在线 </w:t>
        <w:br/>
        <w:t xml:space="preserve">2. 搜索 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关于导赏团 </w:t>
        <w:br/>
        <w:t xml:space="preserve">4. 浏览 </w:t>
        <w:br/>
        <w:t xml:space="preserve"> 3. 查看搜索结果 </w:t>
        <w:br/>
        <w:t xml:space="preserve">1. 主页导航 </w:t>
        <w:br/>
        <w:t xml:space="preserve">一个。  高级搜索  </w:t>
        <w:br/>
        <w:t xml:space="preserve">b.  传记搜索  </w:t>
        <w:br/>
        <w:t xml:space="preserve">c.  参考书目检索  </w:t>
        <w:br/>
        <w:t xml:space="preserve">1 </w:t>
        <w:br/>
        <w:t xml:space="preserve">1 </w:t>
        <w:br/>
        <w:t xml:space="preserve">快速搜索 </w:t>
        <w:br/>
        <w:t xml:space="preserve">盒子可用 </w:t>
        <w:br/>
        <w:t xml:space="preserve">从每一页 </w:t>
        <w:br/>
        <w:t xml:space="preserve">网站内 </w:t>
        <w:br/>
        <w:t xml:space="preserve">2 </w:t>
        <w:br/>
        <w:t xml:space="preserve">2 </w:t>
        <w:br/>
        <w:t xml:space="preserve">或者直接搜索 </w:t>
        <w:br/>
        <w:t xml:space="preserve">从主要 </w:t>
        <w:br/>
        <w:t xml:space="preserve">页。  只有那些 </w:t>
        <w:br/>
        <w:t xml:space="preserve">您所获得的头衔 </w:t>
        <w:br/>
        <w:t xml:space="preserve">订阅将是 </w:t>
        <w:br/>
        <w:t xml:space="preserve">显示 </w:t>
        <w:br/>
        <w:t xml:space="preserve">下一页  </w:t>
        <w:br/>
        <w:t xml:space="preserve"> 6. 工具和资源</w:t>
      </w:r>
    </w:p>
    <w:p>
      <w:pPr>
        <w:pStyle w:val="Heading2"/>
      </w:pPr>
      <w:r>
        <w:t>第 3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3 页 - 图片 3</w:t>
      </w:r>
    </w:p>
    <w:p>
      <w:r>
        <w:t>OCR 翻译内容：</w:t>
      </w:r>
    </w:p>
    <w:p>
      <w:r>
        <w:t>首页“订户服务”：</w:t>
        <w:br/>
        <w:br/>
        <w:t>帮助|退出</w:t>
        <w:br/>
        <w:br/>
        <w:t>牛津音乐在线 [肖恩</w:t>
        <w:br/>
        <w:br/>
        <w:t>所有内容 |传记 |主题条目 |学习资源</w:t>
        <w:br/>
        <w:br/>
        <w:t>欢迎来到里面有什么</w:t>
        <w:br/>
        <w:br/>
        <w:t>您的订阅包括：</w:t>
        <w:br/>
        <w:t>牛津音乐在线《牛津音乐词典》</w:t>
        <w:br/>
        <w:br/>
        <w:t>“通往音乐的创新新大门”Siive Misic oune</w:t>
        <w:br/>
        <w:br/>
        <w:t>研究和新的接入点和《牛津音乐之友》</w:t>
        <w:br/>
        <w:br/>
        <w:t>即将出版的牛津音乐参考资料 了解更多</w:t>
        <w:br/>
        <w:br/>
        <w:t>订阅和产品，\eathng Heseirses</w:t>
        <w:br/>
        <w:br/>
        <w:t>按标题搜索 最新消息</w:t>
        <w:br/>
        <w:br/>
        <w:t>SSS 导游之旅</w:t>
        <w:br/>
        <w:t>搜索</w:t>
        <w:br/>
        <w:br/>
        <w:t>图书馆员资源</w:t>
        <w:br/>
        <w:br/>
        <w:t>福特词典</w:t>
        <w:br/>
        <w:br/>
        <w:t>“ |现已上市</w:t>
        <w:br/>
        <w:t>音乐百科全书的panion</w:t>
        <w:br/>
        <w:t>流行音乐</w:t>
        <w:br/>
        <w:t>‘高级搜索</w:t>
        <w:br/>
        <w:t>即将到来的 2008 年春季 ws”，</w:t>
        <w:br/>
        <w:t>格罗夫音乐在线百科全书</w:t>
        <w:br/>
        <w:br/>
        <w:t>&amp; |的流行。</w:t>
        <w:br/>
        <w:br/>
        <w:t>牛津在线音乐，</w:t>
        <w:br/>
        <w:br/>
        <w:t>牛津大学出版社是主要提供者</w:t>
        <w:br/>
        <w:t>向图书馆和个人提供在线信息</w:t>
        <w:br/>
        <w:t>全世界</w:t>
        <w:br/>
        <w:br/>
        <w:t>点击此处了解牛津的在线信息</w:t>
        <w:br/>
        <w:t>资源。</w:t>
        <w:br/>
        <w:br/>
        <w:t>了解更多关于</w:t>
        <w:br/>
        <w:t>流行音乐百科全书</w:t>
        <w:br/>
        <w:br/>
        <w:t>牛津大学</w:t>
        <w:br/>
        <w:br/>
        <w:t>大学出版社 - en Tas</w:t>
      </w:r>
    </w:p>
    <w:p>
      <w:pPr>
        <w:pStyle w:val="Heading2"/>
      </w:pPr>
      <w:r>
        <w:t>第 4 页 - 文本内容</w:t>
      </w:r>
    </w:p>
    <w:p>
      <w:r>
        <w:t xml:space="preserve">高级搜索 </w:t>
        <w:br/>
        <w:t xml:space="preserve">格罗夫音乐在线 </w:t>
        <w:br/>
        <w:t xml:space="preserve">2. 搜索 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关于导赏团 </w:t>
        <w:br/>
        <w:t xml:space="preserve">4. 浏览 </w:t>
        <w:br/>
        <w:t xml:space="preserve"> 3. 查看搜索结果 </w:t>
        <w:br/>
        <w:t xml:space="preserve">1. 主页导航 </w:t>
        <w:br/>
        <w:t xml:space="preserve">一个。  高级搜索  </w:t>
        <w:br/>
        <w:t xml:space="preserve">b.  传记搜索  </w:t>
        <w:br/>
        <w:t xml:space="preserve">c.  参考书目检索  </w:t>
        <w:br/>
        <w:t xml:space="preserve">巴赫 </w:t>
        <w:br/>
        <w:t xml:space="preserve"> </w:t>
        <w:br/>
        <w:t xml:space="preserve">1 </w:t>
        <w:br/>
        <w:t xml:space="preserve">高级搜索 </w:t>
        <w:br/>
        <w:t xml:space="preserve">允许您执行 </w:t>
        <w:br/>
        <w:t xml:space="preserve">搜索不同的 </w:t>
        <w:br/>
        <w:t xml:space="preserve">内容类型 </w:t>
        <w:br/>
        <w:t xml:space="preserve">2 </w:t>
        <w:br/>
        <w:t xml:space="preserve">搜索全文或 </w:t>
        <w:br/>
        <w:t xml:space="preserve">仅某些部分 </w:t>
        <w:br/>
        <w:t xml:space="preserve">一篇文章 </w:t>
        <w:br/>
        <w:t xml:space="preserve">5 </w:t>
        <w:br/>
        <w:t xml:space="preserve">使用多种领域 </w:t>
        <w:br/>
        <w:t xml:space="preserve">执行更多 </w:t>
        <w:br/>
        <w:t xml:space="preserve">详细搜索 </w:t>
        <w:br/>
        <w:t xml:space="preserve">3 </w:t>
        <w:br/>
        <w:t xml:space="preserve">帮助提示有 </w:t>
        <w:br/>
        <w:t xml:space="preserve">可以提供帮助 </w:t>
        <w:br/>
        <w:t xml:space="preserve">寻找 </w:t>
        <w:br/>
        <w:t xml:space="preserve">4 </w:t>
        <w:br/>
        <w:t xml:space="preserve">选择哪些标题 </w:t>
        <w:br/>
        <w:t xml:space="preserve">搜索 </w:t>
        <w:br/>
        <w:t xml:space="preserve">1 </w:t>
        <w:br/>
        <w:t xml:space="preserve">下一页  </w:t>
        <w:br/>
        <w:t xml:space="preserve">4 </w:t>
        <w:br/>
        <w:t xml:space="preserve"> 6. 工具和资源 </w:t>
        <w:br/>
        <w:t xml:space="preserve">流行音乐 </w:t>
        <w:br/>
        <w:t xml:space="preserve">订阅者： 搜索 </w:t>
        <w:br/>
        <w:t xml:space="preserve">格罗夫和 </w:t>
        <w:br/>
        <w:t xml:space="preserve">百科全书 </w:t>
        <w:br/>
        <w:t xml:space="preserve">流行音乐内容 </w:t>
        <w:br/>
        <w:t xml:space="preserve">一起！ </w:t>
        <w:br/>
        <w:t xml:space="preserve">3 </w:t>
        <w:br/>
        <w:t xml:space="preserve">5 </w:t>
        <w:br/>
        <w:t>2</w:t>
      </w:r>
    </w:p>
    <w:p>
      <w:pPr>
        <w:pStyle w:val="Heading2"/>
      </w:pPr>
      <w:r>
        <w:t>第 4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4 页 - 图片 3</w:t>
      </w:r>
    </w:p>
    <w:p>
      <w:r>
        <w:t>OCR 翻译内容：</w:t>
      </w:r>
    </w:p>
    <w:p>
      <w:r>
        <w:t>首页 |关于|最新动态|订阅者服务|联系我们 |帮助|退出</w:t>
        <w:br/>
        <w:br/>
        <w:t>牛津音乐在线 — eS</w:t>
        <w:br/>
        <w:br/>
        <w:t>所有内容 |传记 |主题条目 |学习资源</w:t>
        <w:br/>
        <w:br/>
        <w:t>高级搜索</w:t>
        <w:br/>
        <w:br/>
        <w:t>硬件|搜索 | [ 书目检索</w:t>
        <w:br/>
        <w:br/>
        <w:t>搜索： 搜索： 帮助</w:t>
        <w:br/>
        <w:t>（点击 &amp; 按类别细化。| 输入搜索文本</w:t>
        <w:br/>
        <w:t>Ci 牛津音乐词典搜索 ins</w:t>
        <w:br/>
        <w:br/>
        <w:t>奥克罗夫音乐在线</w:t>
        <w:br/>
        <w:t>Ci 牛津伴侣</w:t>
        <w:br/>
        <w:br/>
        <w:t>搜索] 搜索：</w:t>
        <w:br/>
        <w:t>+ etait 搜索</w:t>
        <w:br/>
        <w:t>{你可能会放弃一点</w:t>
        <w:br/>
        <w:t>你看，他逃离了瑞士</w:t>
        <w:br/>
        <w:t>选项。</w:t>
        <w:br/>
        <w:t>牛津 ebetoes Saratis |尤拉应该给你资源</w:t>
        <w:br/>
        <w:br/>
        <w:t>‘大学出版社 GrovelOxRefML 测试帐户的隐私政策和法律声明</w:t>
      </w:r>
    </w:p>
    <w:p>
      <w:pPr>
        <w:pStyle w:val="Heading2"/>
      </w:pPr>
      <w:r>
        <w:t>第 4 页 - 图片 4</w:t>
      </w:r>
    </w:p>
    <w:p>
      <w:r>
        <w:t>OCR 翻译内容：</w:t>
      </w:r>
    </w:p>
    <w:p>
      <w:r>
        <w:t>格罗夫音乐在线 8</w:t>
        <w:br/>
        <w:t>历史上的克里奥尔人 &amp;</w:t>
        <w:br/>
        <w:t>古代</w:t>
        <w:br/>
        <w:t>奥拉塞斯</w:t>
        <w:br/>
        <w:t>制度与​​音乐</w:t>
        <w:br/>
        <w:t>工业化的</w:t>
        <w:br/>
        <w:t>（音乐术语和搜索</w:t>
        <w:br/>
        <w:t>概念</w:t>
        <w:br/>
        <w:t>Ci 仪器及其</w:t>
        <w:br/>
        <w:t>创客@</w:t>
        <w:br/>
        <w:t>官员、官员、</w:t>
        <w:br/>
        <w:t>音乐演奏家,</w:t>
        <w:br/>
        <w:t>C非西方与传统</w:t>
        <w:br/>
        <w:t>音乐</w:t>
        <w:br/>
        <w:t>自 1900 年以来的表演者：</w:t>
        <w:br/>
        <w:t>个人</w:t>
        <w:br/>
        <w:t>自 1900 年以来的表演者：</w:t>
        <w:br/>
        <w:t>合奏团</w:t>
        <w:br/>
        <w:br/>
        <w:t>O流行音乐和</w:t>
        <w:br/>
        <w:t>音乐家</w:t>
      </w:r>
    </w:p>
    <w:p>
      <w:pPr>
        <w:pStyle w:val="Heading2"/>
      </w:pPr>
      <w:r>
        <w:t>第 5 页 - 文本内容</w:t>
      </w:r>
    </w:p>
    <w:p>
      <w:r>
        <w:t xml:space="preserve">传记检索 </w:t>
        <w:br/>
        <w:t xml:space="preserve">格罗夫音乐在线 </w:t>
        <w:br/>
        <w:t xml:space="preserve">2. 搜索 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关于导赏团 </w:t>
        <w:br/>
        <w:t xml:space="preserve">4. 浏览 </w:t>
        <w:br/>
        <w:t xml:space="preserve"> 3. 查看搜索结果 </w:t>
        <w:br/>
        <w:t xml:space="preserve">1. 主页导航 </w:t>
        <w:br/>
        <w:t xml:space="preserve">一个。  高级搜索  </w:t>
        <w:br/>
        <w:t xml:space="preserve">b.  传记搜索  </w:t>
        <w:br/>
        <w:t xml:space="preserve">c.  参考书目检索  </w:t>
        <w:br/>
        <w:t xml:space="preserve">女高音 </w:t>
        <w:br/>
        <w:t xml:space="preserve">意大利语 </w:t>
        <w:br/>
        <w:t xml:space="preserve">1 </w:t>
        <w:br/>
        <w:t xml:space="preserve">1 </w:t>
        <w:br/>
        <w:t xml:space="preserve">按名称搜索， </w:t>
        <w:br/>
        <w:t xml:space="preserve">职业， </w:t>
        <w:br/>
        <w:t xml:space="preserve">国籍、年份 </w:t>
        <w:br/>
        <w:t xml:space="preserve">出生或死亡 </w:t>
        <w:br/>
        <w:t xml:space="preserve">下一页  </w:t>
        <w:br/>
        <w:t xml:space="preserve"> 6. 工具和资源</w:t>
      </w:r>
    </w:p>
    <w:p>
      <w:pPr>
        <w:pStyle w:val="Heading2"/>
      </w:pPr>
      <w:r>
        <w:t>第 5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5 页 - 图片 3</w:t>
      </w:r>
    </w:p>
    <w:p>
      <w:r>
        <w:t>OCR 翻译内容：</w:t>
      </w:r>
    </w:p>
    <w:p>
      <w:r>
        <w:t>牛津音乐在线</w:t>
        <w:br/>
        <w:br/>
        <w:t>|搜索|</w:t>
        <w:br/>
        <w:br/>
        <w:t>‘高级搜索</w:t>
        <w:br/>
        <w:t>所有内容 |传记 {主题条目 |学习资源</w:t>
        <w:br/>
        <w:t>高级搜索</w:t>
        <w:br/>
        <w:t>海恩搜索传记搜索</w:t>
        <w:br/>
        <w:t>搜索： 搜索： 帮助</w:t>
        <w:br/>
        <w:t>'好的，按类别重新调整。姓名 «+ 选中我旁边的框</w:t>
        <w:br/>
        <w:t>[牛津词典 sie {我们的搜索 toa specifi;你</w:t>
        <w:br/>
        <w:t>Ccrove tusic ontine ca 可以选择多种。</w:t>
        <w:br/>
        <w:t>Cte oxford Companion to Natonalty 或 sect oy nce youn sekct</w:t>
        <w:br/>
        <w:t>音乐基地 Ite 类别，</w:t>
        <w:br/>
        <w:t>出生年份 死亡年份 «© 在搜索中搜索 fils</w:t>
        <w:br/>
        <w:t>树林内容仅适用于区域，</w:t>
        <w:br/>
        <w:t>比思王牌</w:t>
        <w:br/>
        <w:t>死亡的节奏</w:t>
        <w:br/>
        <w:t>© taten an setts © Maton 任何其他人</w:t>
        <w:br/>
        <w:t>搜索</w:t>
        <w:br/>
        <w:t>牛津 2ugstors 贷款 |超级 pren 赚取资源 你 acum ght 304</w:t>
        <w:br/>
        <w:br/>
        <w:t>大学出版社</w:t>
        <w:br/>
        <w:br/>
        <w:t>作者：GrovelOxfefML 测试帐户</w:t>
        <w:br/>
        <w:t>隐私政策和法律声明</w:t>
        <w:br/>
        <w:br/>
        <w:t>首页 |关于 |最新动态|订户服务 |联系我们 |帮助 |退出</w:t>
      </w:r>
    </w:p>
    <w:p>
      <w:pPr>
        <w:pStyle w:val="Heading2"/>
      </w:pPr>
      <w:r>
        <w:t>第 6 页 - 文本内容</w:t>
      </w:r>
    </w:p>
    <w:p>
      <w:r>
        <w:t xml:space="preserve">书目检索 </w:t>
        <w:br/>
        <w:t xml:space="preserve">格罗夫音乐在线 </w:t>
        <w:br/>
        <w:t xml:space="preserve">2. 搜索 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关于导赏团 </w:t>
        <w:br/>
        <w:t xml:space="preserve">4. 浏览 </w:t>
        <w:br/>
        <w:t xml:space="preserve"> 3. 查看搜索结果 </w:t>
        <w:br/>
        <w:t xml:space="preserve">1. 主页导航 </w:t>
        <w:br/>
        <w:t xml:space="preserve">一个。  高级搜索  </w:t>
        <w:br/>
        <w:t xml:space="preserve">b.  传记搜索  </w:t>
        <w:br/>
        <w:t xml:space="preserve">c.  参考书目检索  </w:t>
        <w:br/>
        <w:t xml:space="preserve">1 </w:t>
        <w:br/>
        <w:t xml:space="preserve">1 </w:t>
        <w:br/>
        <w:t xml:space="preserve">按作者搜索或 </w:t>
        <w:br/>
        <w:t xml:space="preserve">编辑姓名、书籍或 </w:t>
        <w:br/>
        <w:t xml:space="preserve">期刊名称和年份 </w:t>
        <w:br/>
        <w:t xml:space="preserve">出版的 </w:t>
        <w:br/>
        <w:t xml:space="preserve">S·萨迪 </w:t>
        <w:br/>
        <w:t xml:space="preserve">下一页  </w:t>
        <w:br/>
        <w:t xml:space="preserve"> 6. 工具和资源</w:t>
      </w:r>
    </w:p>
    <w:p>
      <w:pPr>
        <w:pStyle w:val="Heading2"/>
      </w:pPr>
      <w:r>
        <w:t>第 6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6 页 - 图片 3</w:t>
      </w:r>
    </w:p>
    <w:p>
      <w:r>
        <w:t>OCR 翻译内容：</w:t>
      </w:r>
    </w:p>
    <w:p>
      <w:r>
        <w:t>首页 |关于|最新动态|订户服务 |联系我们 |帮助|退出</w:t>
        <w:br/>
        <w:br/>
        <w:t>牛津音乐在线</w:t>
        <w:br/>
        <w:br/>
        <w:t>所有内容 |传记 |主题条目 |学习资源</w:t>
        <w:br/>
        <w:br/>
        <w:t>高级搜索</w:t>
        <w:br/>
        <w:t>搜索| [ 传记搜索</w:t>
        <w:br/>
        <w:t>搜索：</w:t>
        <w:br/>
        <w:br/>
        <w:t>单击 可以按类别进行细化。</w:t>
        <w:br/>
        <w:t>Ci 牛津音乐词典</w:t>
        <w:br/>
        <w:t>奥克罗夫音乐在线</w:t>
        <w:br/>
        <w:br/>
        <w:t>Ci 牛津伴侣</w:t>
        <w:br/>
        <w:t>音乐</w:t>
        <w:br/>
        <w:br/>
        <w:t>牛津大学</w:t>
        <w:br/>
        <w:br/>
        <w:t>|搜索|</w:t>
        <w:br/>
        <w:br/>
        <w:t>‘高级搜索</w:t>
        <w:br/>
        <w:t>书目</w:t>
        <w:br/>
        <w:t>搜索：帮助</w:t>
        <w:br/>
        <w:t>输入搜索文字 搜索ins</w:t>
        <w:br/>
        <w:t>选项</w:t>
        <w:br/>
        <w:t>“authorfEdtor '* 选中下面的图块旁边的框</w:t>
        <w:br/>
        <w:t>‘名称模仿您对特定项目的搜索；</w:t>
        <w:br/>
        <w:t>“书籍或日记”您可以选择静音图块。</w:t>
        <w:br/>
        <w:t>‘tle’* 单击 f+] 来完善您的</w:t>
        <w:br/>
        <w:t>‘按类别搜索’年份；你可以选择</w:t>
        <w:br/>
        <w:t>出版物“多个类别”。</w:t>
        <w:br/>
        <w:t>仅 Grove 内容</w:t>
        <w:br/>
        <w:t>章节或文章搜索：</w:t>
        <w:br/>
        <w:t>特尔</w:t>
        <w:br/>
        <w:t>'* 输入搜索词来执行</w:t>
        <w:br/>
        <w:t>'在一个范围内进行一般搜索</w:t>
        <w:br/>
        <w:t>匹配所有猫科动物 匹配任何领域</w:t>
        <w:br/>
        <w:t>® fe) 任何 'le</w:t>
        <w:br/>
        <w:t>'* 选项：搜索提供的数据</w:t>
        <w:br/>
        <w:t>通过搜索框标签输入 SEARCH</w:t>
        <w:br/>
        <w:t>'* Grove 内容 oniy：搜索</w:t>
        <w:br/>
        <w:t>‘特定章节或文章标题</w:t>
        <w:br/>
        <w:t>格罗夫参考书目中引用。</w:t>
        <w:br/>
        <w:br/>
        <w:t>所有文章 |传记|主题 |</w:t>
        <w:br/>
        <w:br/>
        <w:t>是的|学习资源</w:t>
        <w:br/>
        <w:br/>
        <w:t>Vouy aeoees ie brounht te 誓言</w:t>
      </w:r>
    </w:p>
    <w:p>
      <w:pPr>
        <w:pStyle w:val="Heading2"/>
      </w:pPr>
      <w:r>
        <w:t>第 7 页 - 文本内容</w:t>
      </w:r>
    </w:p>
    <w:p>
      <w:r>
        <w:t xml:space="preserve">查看搜索结果 </w:t>
        <w:br/>
        <w:t xml:space="preserve">格罗夫音乐在线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关于导赏团 </w:t>
        <w:br/>
        <w:t xml:space="preserve">4. 浏览 </w:t>
        <w:br/>
        <w:t xml:space="preserve"> 3. 查看搜索结果 </w:t>
        <w:br/>
        <w:t xml:space="preserve">2. 搜索  </w:t>
        <w:br/>
        <w:t xml:space="preserve">1. 主页导航 </w:t>
        <w:br/>
        <w:t xml:space="preserve">1 </w:t>
        <w:br/>
        <w:t xml:space="preserve">1 </w:t>
        <w:br/>
        <w:t xml:space="preserve">原创搜索 </w:t>
        <w:br/>
        <w:t xml:space="preserve">标准和数量 </w:t>
        <w:br/>
        <w:t xml:space="preserve">结果很明显 </w:t>
        <w:br/>
        <w:t xml:space="preserve">显示的 </w:t>
        <w:br/>
        <w:t xml:space="preserve">2 </w:t>
        <w:br/>
        <w:t xml:space="preserve">2 </w:t>
        <w:br/>
        <w:t xml:space="preserve">打印或通过电子邮件发送您的 </w:t>
        <w:br/>
        <w:t xml:space="preserve">搜索结果 </w:t>
        <w:br/>
        <w:t xml:space="preserve">4 </w:t>
        <w:br/>
        <w:t xml:space="preserve">4 </w:t>
        <w:br/>
        <w:t xml:space="preserve">条目类型和 </w:t>
        <w:br/>
        <w:t xml:space="preserve">来源很清楚 </w:t>
        <w:br/>
        <w:t xml:space="preserve">为所有人显示 </w:t>
        <w:br/>
        <w:t xml:space="preserve">结果 </w:t>
        <w:br/>
        <w:t xml:space="preserve">3 </w:t>
        <w:br/>
        <w:t xml:space="preserve">3 </w:t>
        <w:br/>
        <w:t xml:space="preserve">直接词条 </w:t>
        <w:br/>
        <w:t xml:space="preserve">显示匹配项 </w:t>
        <w:br/>
        <w:t>首先，然后是全</w:t>
        <w:br/>
        <w:t xml:space="preserve">文本匹配 </w:t>
        <w:br/>
        <w:t xml:space="preserve">5 </w:t>
        <w:br/>
        <w:t xml:space="preserve">进一步完善您的 </w:t>
        <w:br/>
        <w:t xml:space="preserve">按来源划分的结果 </w:t>
        <w:br/>
        <w:t xml:space="preserve">和内容类型 </w:t>
        <w:br/>
        <w:t xml:space="preserve">5 </w:t>
        <w:br/>
        <w:t xml:space="preserve">下一页  </w:t>
        <w:br/>
        <w:t xml:space="preserve"> 6. 工具和资源</w:t>
      </w:r>
    </w:p>
    <w:p>
      <w:pPr>
        <w:pStyle w:val="Heading2"/>
      </w:pPr>
      <w:r>
        <w:t>第 7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7 页 - 图片 3</w:t>
      </w:r>
    </w:p>
    <w:p>
      <w:r>
        <w:t>OCR 翻译内容：</w:t>
      </w:r>
    </w:p>
    <w:p>
      <w:r>
        <w:t>首页 |关于|最新动态|订阅者服务|联系我们 |帮助|洛古</w:t>
        <w:br/>
        <w:br/>
        <w:t>牛津音乐在线理智</w:t>
        <w:br/>
        <w:br/>
        <w:t>所有内容 |传记 |主题条目 |学习资源</w:t>
        <w:br/>
        <w:br/>
        <w:t>搜索结果“巴赫”</w:t>
        <w:br/>
        <w:br/>
        <w:t>显示结果来自：</w:t>
        <w:br/>
        <w:t>'好吧，埃托精炼</w:t>
        <w:br/>
        <w:t>类别</w:t>
        <w:br/>
        <w:t>迪 牛津词典</w:t>
        <w:br/>
        <w:t>音乐</w:t>
        <w:br/>
        <w:t>克罗夫音乐在线</w:t>
        <w:br/>
        <w:t>迪牛津伴侣</w:t>
        <w:br/>
        <w:t>音乐</w:t>
        <w:br/>
        <w:t>显示结果为：</w:t>
        <w:br/>
        <w:t>传记</w:t>
        <w:br/>
        <w:t>D主题条目</w:t>
        <w:br/>
        <w:t>奥图像</w:t>
        <w:br/>
        <w:br/>
        <w:t>{eo}</w:t>
        <w:br/>
        <w:br/>
        <w:t>“您的搜索”搜索：巴赫返回了 3320 个结果</w:t>
        <w:br/>
        <w:br/>
        <w:t>«上一页1/2| 3]。 |下一页» 打印 Slemait</w:t>
        <w:br/>
        <w:br/>
        <w:t>4.巴赫（传记）</w:t>
        <w:br/>
        <w:t>“德国音乐家世家。从 16 世纪到 19 世纪，广泛的撒克逊-图林根</w:t>
        <w:br/>
        <w:t>巴赫家族产生了无与伦比的、几乎无法估量的。</w:t>
        <w:br/>
        <w:br/>
        <w:t>来源：格罗夫音乐在线</w:t>
        <w:br/>
        <w:br/>
        <w:t>2.巴赫（科目输入）</w:t>
        <w:br/>
        <w:br/>
        <w:t>德国音乐家世家。提供有史以来最杰出的音乐人才</w:t>
        <w:br/>
        <w:t>记录在巴赫家族这一单一家族中，已有 70 多岁了。</w:t>
        <w:br/>
        <w:br/>
        <w:t>来源：《牛津音乐之友》</w:t>
        <w:br/>
        <w:br/>
        <w:t>3.巴格男爵（传记）</w:t>
        <w:br/>
        <w:br/>
        <w:t>（1722 年 2 月 14 日生于库尔兰福肯霍夫；1791 年 3 月 24 日生于巴黎）。法国业余爱好者</w:t>
        <w:br/>
        <w:t>小提琴家和作曲家，艺术和乐器的赞助人。</w:t>
        <w:br/>
        <w:br/>
        <w:t>来源：格罗夫音乐在线</w:t>
        <w:br/>
        <w:br/>
        <w:t>4.奥古斯特·威廉·巴赫（传记）</w:t>
        <w:br/>
        <w:br/>
        <w:t>（1796 年 10 月 4 日生于柏林；1869 年 4 月 15 日生于柏林）。德国管风琴家、教师和作曲家。他</w:t>
        <w:br/>
        <w:t>不是 J.S. 的后裔。巴赫</w:t>
        <w:br/>
        <w:br/>
        <w:t>来源：格罗夫音乐在线</w:t>
        <w:br/>
        <w:br/>
        <w:t>e Dach \ieeant (Binaranber,</w:t>
      </w:r>
    </w:p>
    <w:p>
      <w:pPr>
        <w:pStyle w:val="Heading2"/>
      </w:pPr>
      <w:r>
        <w:t>第 8 页 - 文本内容</w:t>
      </w:r>
    </w:p>
    <w:p>
      <w:r>
        <w:t xml:space="preserve">浏览 </w:t>
        <w:br/>
        <w:t xml:space="preserve">格罗夫音乐在线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关于导赏团 </w:t>
        <w:br/>
        <w:t xml:space="preserve">4. 浏览 </w:t>
        <w:br/>
        <w:t xml:space="preserve"> 3. 查看搜索结果 </w:t>
        <w:br/>
        <w:t xml:space="preserve">2. 搜索  </w:t>
        <w:br/>
        <w:t xml:space="preserve">1. 主页导航 </w:t>
        <w:br/>
        <w:t xml:space="preserve">2 </w:t>
        <w:br/>
        <w:t xml:space="preserve">浏览 </w:t>
        <w:br/>
        <w:t xml:space="preserve">按字母顺序排列，或 </w:t>
        <w:br/>
        <w:t xml:space="preserve">直接跳转到a </w:t>
        <w:br/>
        <w:t xml:space="preserve">单词 </w:t>
        <w:br/>
        <w:t xml:space="preserve">3 </w:t>
        <w:br/>
        <w:t xml:space="preserve">条目类型和 </w:t>
        <w:br/>
        <w:t xml:space="preserve">来源很清楚 </w:t>
        <w:br/>
        <w:t xml:space="preserve">为所有人显示 </w:t>
        <w:br/>
        <w:t xml:space="preserve">结果 </w:t>
        <w:br/>
        <w:t xml:space="preserve">4 </w:t>
        <w:br/>
        <w:t xml:space="preserve">使用过滤器进行浏览 </w:t>
        <w:br/>
        <w:t xml:space="preserve">内容仅来自 </w:t>
        <w:br/>
        <w:t xml:space="preserve">具体来源 </w:t>
        <w:br/>
        <w:t xml:space="preserve">下一页  </w:t>
        <w:br/>
        <w:t xml:space="preserve"> 6. 工具和资源 </w:t>
        <w:br/>
        <w:t xml:space="preserve">1 </w:t>
        <w:br/>
        <w:t xml:space="preserve">使用顶部 </w:t>
        <w:br/>
        <w:t xml:space="preserve">导航选择 </w:t>
        <w:br/>
        <w:t xml:space="preserve">哪种类型的内容 </w:t>
        <w:br/>
        <w:t xml:space="preserve">浏览：全部， </w:t>
        <w:br/>
        <w:t xml:space="preserve">传记，或 </w:t>
        <w:br/>
        <w:t xml:space="preserve">主题条目 </w:t>
        <w:br/>
        <w:t xml:space="preserve">5 </w:t>
        <w:br/>
        <w:t xml:space="preserve">5 </w:t>
        <w:br/>
        <w:t xml:space="preserve">进一步完善您的 </w:t>
        <w:br/>
        <w:t xml:space="preserve">使用浏览 </w:t>
        <w:br/>
        <w:t xml:space="preserve">主题类别 </w:t>
        <w:br/>
        <w:t xml:space="preserve">2 </w:t>
        <w:br/>
        <w:t xml:space="preserve">1 </w:t>
        <w:br/>
        <w:t xml:space="preserve">3 </w:t>
        <w:br/>
        <w:t>4</w:t>
      </w:r>
    </w:p>
    <w:p>
      <w:pPr>
        <w:pStyle w:val="Heading2"/>
      </w:pPr>
      <w:r>
        <w:t>第 8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8 页 - 图片 3</w:t>
      </w:r>
    </w:p>
    <w:p>
      <w:r>
        <w:t>OCR 翻译内容：</w:t>
      </w:r>
    </w:p>
    <w:p>
      <w:r>
        <w:t>首页 |关于|最新动态|订阅者服务|联系我们 |帮助|退出</w:t>
        <w:br/>
        <w:br/>
        <w:t>牛津音乐在线</w:t>
        <w:br/>
        <w:br/>
        <w:t>所有内容 |传记 |主题条目 |学习资源</w:t>
        <w:br/>
        <w:br/>
        <w:t>搜索传记</w:t>
        <w:br/>
        <w:br/>
        <w:t>搜索</w:t>
        <w:br/>
        <w:br/>
        <w:t>高级搜索</w:t>
        <w:br/>
        <w:br/>
        <w:t>浏览传记：</w:t>
        <w:br/>
        <w:t>'Cok on the Eto 精炼</w:t>
        <w:br/>
        <w:t>类别。</w:t>
        <w:br/>
        <w:t>迪 牛津词典</w:t>
        <w:br/>
        <w:t>音乐</w:t>
        <w:br/>
        <w:t>格罗夫音乐在线 &amp;</w:t>
        <w:br/>
        <w:t>历史上的克里奥尔人 &amp;</w:t>
        <w:br/>
        <w:t>古代</w:t>
        <w:br/>
        <w:t>奥拉塞斯</w:t>
        <w:br/>
        <w:t>制度与​​音乐</w:t>
        <w:br/>
        <w:t>工业化的</w:t>
        <w:br/>
        <w:t>音乐术语和</w:t>
        <w:br/>
        <w:t>概念@</w:t>
        <w:br/>
        <w:t>乐器及其</w:t>
        <w:br/>
        <w:t>创客@</w:t>
        <w:br/>
        <w:t>业主、批评家、</w:t>
        <w:br/>
        <w:t>音乐学家</w:t>
        <w:br/>
        <w:t>C非西方和</w:t>
        <w:br/>
        <w:t>传统音乐</w:t>
        <w:br/>
        <w:t>自 1900 年以来的表演者：</w:t>
        <w:br/>
        <w:t>个人</w:t>
        <w:br/>
        <w:t>自 1900 年以来的表演者：</w:t>
        <w:br/>
        <w:br/>
        <w:t>|搜索|</w:t>
        <w:br/>
        <w:br/>
        <w:t>您正在查看应用了以下选项的所有内容：‘类型：传记，来源：格罗夫</w:t>
        <w:br/>
        <w:br/>
        <w:t>《音乐在线》返回 36787 个结果</w:t>
        <w:br/>
        <w:br/>
        <w:t>使用左侧的搜索框在 Oxford Music Online 中搜索传记或使用</w:t>
        <w:br/>
        <w:br/>
        <w:t>下面的选项。</w:t>
        <w:br/>
        <w:br/>
        <w:t>Als[clolelFi[elalils{Kie[m|wjolplalris|tlulviw/x|y¥|zo]</w:t>
        <w:br/>
        <w:br/>
        <w:t>后藤协]</w:t>
        <w:br/>
        <w:t>«&lt;上一页</w:t>
        <w:br/>
        <w:t>G</w:t>
        <w:br/>
        <w:t>乔瓦尼·巴蒂斯塔·加布里埃利（传记）</w:t>
        <w:br/>
        <w:t>来源：格罗夫音乐在线</w:t>
        <w:br/>
        <w:t>乔瓦尼·巴蒂斯塔·加贝拉（传记）</w:t>
        <w:br/>
        <w:t>‘苏特：格罗夫音乐在线</w:t>
        <w:br/>
        <w:t>加斯帕雷·加贝隆（传记）</w:t>
        <w:br/>
        <w:t>来源：格罗夫音乐在线</w:t>
        <w:br/>
        <w:t>雷瓦兹·加比奇瓦泽（传记）=}</w:t>
        <w:br/>
        <w:t>来源：格罗夫音乐在线</w:t>
        <w:br/>
        <w:t>约瑟夫·加布勒（传记）</w:t>
        <w:br/>
        <w:br/>
        <w:t>来源：格罗夫音乐在线</w:t>
        <w:br/>
        <w:t>米尔特·加布勒（传记）</w:t>
        <w:br/>
        <w:t>来源：格罗夫音乐在线</w:t>
        <w:br/>
        <w:br/>
        <w:t>查尔斯·H·加布里埃尔（传记）</w:t>
        <w:br/>
        <w:br/>
        <w:t>来源：格罗夫音乐在线</w:t>
      </w:r>
    </w:p>
    <w:p>
      <w:pPr>
        <w:pStyle w:val="Heading2"/>
      </w:pPr>
      <w:r>
        <w:t>第 9 页 - 文本内容</w:t>
      </w:r>
    </w:p>
    <w:p>
      <w:r>
        <w:t xml:space="preserve">条目结构 </w:t>
        <w:br/>
        <w:t xml:space="preserve">关于导赏团 </w:t>
        <w:br/>
        <w:t xml:space="preserve">格罗夫音乐在线 </w:t>
        <w:br/>
        <w:t xml:space="preserve">1. 主页导航 </w:t>
        <w:br/>
        <w:t xml:space="preserve">2. 搜索  </w:t>
        <w:br/>
        <w:t xml:space="preserve">4. 浏览 </w:t>
        <w:br/>
        <w:t xml:space="preserve"> 3. 查看搜索结果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1 </w:t>
        <w:br/>
        <w:t xml:space="preserve">1 </w:t>
        <w:br/>
        <w:t xml:space="preserve">2 </w:t>
        <w:br/>
        <w:t xml:space="preserve">2 </w:t>
        <w:br/>
        <w:t xml:space="preserve">打印或通过电子邮件发送条目。  </w:t>
        <w:br/>
        <w:t xml:space="preserve">引文信息为 </w:t>
        <w:br/>
        <w:t xml:space="preserve">提供给司法协助和 </w:t>
        <w:br/>
        <w:t xml:space="preserve">芝加哥格式，或 </w:t>
        <w:br/>
        <w:t xml:space="preserve">导出到 RefWorksTM， </w:t>
        <w:br/>
        <w:t xml:space="preserve">ProCiteTM、EndNoteTM  </w:t>
        <w:br/>
        <w:t xml:space="preserve">或参考 </w:t>
        <w:br/>
        <w:t xml:space="preserve">经理TM </w:t>
        <w:br/>
        <w:t xml:space="preserve">3 </w:t>
        <w:br/>
        <w:t xml:space="preserve">3 </w:t>
        <w:br/>
        <w:t xml:space="preserve">文章列表 </w:t>
        <w:br/>
        <w:t xml:space="preserve">部分允许 </w:t>
        <w:br/>
        <w:t xml:space="preserve">轻松浏览 </w:t>
        <w:br/>
        <w:t xml:space="preserve">来源和文章 </w:t>
        <w:br/>
        <w:t xml:space="preserve">信息是 </w:t>
        <w:br/>
        <w:t xml:space="preserve">清晰显示 </w:t>
        <w:br/>
        <w:t xml:space="preserve">更多的… </w:t>
        <w:br/>
        <w:t xml:space="preserve">b.  多媒体  </w:t>
        <w:br/>
        <w:t xml:space="preserve">c.  作品列表  </w:t>
        <w:br/>
        <w:t xml:space="preserve">d.  相关内容  </w:t>
        <w:br/>
        <w:t xml:space="preserve">下一页  </w:t>
        <w:br/>
        <w:t xml:space="preserve"> 6. 工具和资源 </w:t>
        <w:br/>
        <w:t>一个。  格罗夫歌剧和爵士乐</w:t>
      </w:r>
    </w:p>
    <w:p>
      <w:pPr>
        <w:pStyle w:val="Heading2"/>
      </w:pPr>
      <w:r>
        <w:t>第 9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9 页 - 图片 3</w:t>
      </w:r>
    </w:p>
    <w:p>
      <w:r>
        <w:t>OCR 翻译内容：</w:t>
      </w:r>
    </w:p>
    <w:p>
      <w:r>
        <w:t>首页 |关于|最新动态|订阅者服务|联系我们 |帮助|退出</w:t>
        <w:br/>
        <w:br/>
        <w:t>牛津音乐在线 a Leese]</w:t>
        <w:br/>
        <w:br/>
        <w:t>所有内容 |传记 |主题条目 |学习资源</w:t>
        <w:br/>
        <w:br/>
        <w:t>格罗夫音乐在线</w:t>
        <w:br/>
        <w:t>巴赫</w:t>
        <w:br/>
        <w:br/>
        <w:t>结果是 |下一个结果 »</w:t>
        <w:br/>
        <w:br/>
        <w:t>IK Highight Oworr 打印 电子邮件 EB Cie</w:t>
        <w:br/>
        <w:br/>
        <w:t>克里斯托夫·沃尔夫等人。</w:t>
        <w:br/>
        <w:br/>
        <w:t>来源：格罗夫音乐在线</w:t>
        <w:br/>
        <w:br/>
        <w:t>存档文章：</w:t>
        <w:br/>
        <w:t>约翰·克里斯蒂安·巴赫，选自《</w:t>
        <w:br/>
        <w:br/>
        <w:t>牛津大学</w:t>
        <w:br/>
        <w:br/>
        <w:t>巴赫。</w:t>
        <w:br/>
        <w:br/>
        <w:t>“德国音乐家世家。从 16 世纪到 19 世纪，广泛的撒克逊-图林根</w:t>
        <w:br/>
        <w:t>巴赫家族培养了无数无与伦比的、几乎无法估量的音乐家。</w:t>
        <w:br/>
        <w:t>种类繁多，从小提琴手和城镇音乐家到管风琴家、康托尔、宫廷音乐家和</w:t>
        <w:br/>
        <w:t>卡佩莱梅斯特斯。其中最杰出的人物是约翰·塞巴斯蒂安·巴赫，他是一位伟大的人物。</w:t>
        <w:br/>
        <w:t>“许多其他著名和杰出的音乐家都诞生于早期、当代和</w:t>
        <w:br/>
        <w:t>家族的后代。</w:t>
        <w:br/>
        <w:br/>
        <w:t>在接下来的几页中，按字母顺序列出了该家族的音乐成员，并附有简短的内容</w:t>
        <w:br/>
        <w:t>对于那些没有单独讨论的人的传记，先于家庭概况</w:t>
        <w:br/>
        <w:t>历史。然后，希尔斯按照时间顺序介绍了家庭中最重要的成员。</w:t>
        <w:br/>
        <w:t>‘名称后面括号内的斜体数字 153 与给出的数字相对应</w:t>
        <w:br/>
        <w:t>‘4.8 制定的家谱中的家庭成员。 1735 年的巴赫，《Ursprung der》</w:t>
        <w:br/>
        <w:t>“音乐巴赫家族”。 54 以后的数字也遵循同样的原则。</w:t>
        <w:br/>
        <w:t>两位家族成员卡斯帕 (Caspar，生于 1880 年；卒于 1642-4) 和</w:t>
        <w:br/>
        <w:t>Lips (1890-1628)，已更正为数字 3 下的单个无名个体，但</w:t>
        <w:br/>
        <w:t>为了便于比较，将 3 与 3 一起保留给他们及其后代</w:t>
        <w:br/>
        <w:t>‘新数字。名称前面的阿拉伯数字指的是它们在 Sl 中的各个条目</w:t>
        <w:br/>
        <w:t>以下。家族中的非音乐家成员并未列出，但有些音乐家拥有</w:t>
        <w:br/>
        <w:t>‘苏梅·巴赫不属于主线，韦希马尔线也包括在内。</w:t>
        <w:br/>
        <w:br/>
        <w:t>|音乐家名单。</w:t>
        <w:br/>
        <w:t>家史</w:t>
        <w:br/>
        <w:t>个人会员。</w:t>
        <w:br/>
        <w:br/>
        <w:t>“所有文章|传记|主题！</w:t>
        <w:br/>
        <w:br/>
        <w:t>是的|学习资源“您的访问权限已交给您”</w:t>
      </w:r>
    </w:p>
    <w:p>
      <w:pPr>
        <w:pStyle w:val="Heading2"/>
      </w:pPr>
      <w:r>
        <w:t>第 10 页 - 文本内容</w:t>
      </w:r>
    </w:p>
    <w:p>
      <w:r>
        <w:t xml:space="preserve">条目结构 </w:t>
        <w:br/>
        <w:t xml:space="preserve">关于导赏团 </w:t>
        <w:br/>
        <w:t xml:space="preserve">格罗夫音乐在线 </w:t>
        <w:br/>
        <w:t xml:space="preserve">1. 主页导航 </w:t>
        <w:br/>
        <w:t xml:space="preserve">2. 搜索  </w:t>
        <w:br/>
        <w:t xml:space="preserve">4. 浏览 </w:t>
        <w:br/>
        <w:t xml:space="preserve"> 3. 查看搜索结果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2 </w:t>
        <w:br/>
        <w:t xml:space="preserve">鼠标悬停 </w:t>
        <w:br/>
        <w:t xml:space="preserve">的解释 </w:t>
        <w:br/>
        <w:t xml:space="preserve">缩写帮助 </w:t>
        <w:br/>
        <w:t xml:space="preserve">研究 </w:t>
        <w:br/>
        <w:t xml:space="preserve"> </w:t>
        <w:br/>
        <w:t xml:space="preserve">1 </w:t>
        <w:br/>
        <w:t xml:space="preserve">参考书目提供 </w:t>
        <w:br/>
        <w:t xml:space="preserve">完整的作品清单 </w:t>
        <w:br/>
        <w:t xml:space="preserve">写在特定的 </w:t>
        <w:br/>
        <w:t xml:space="preserve">音乐家 </w:t>
        <w:br/>
        <w:t xml:space="preserve">3 </w:t>
        <w:br/>
        <w:t xml:space="preserve">OpenURL 启用 </w:t>
        <w:br/>
        <w:t xml:space="preserve">你要找到一份工作 </w:t>
        <w:br/>
        <w:t xml:space="preserve">在你图书馆的 </w:t>
        <w:br/>
        <w:t xml:space="preserve">在线目录 </w:t>
        <w:br/>
        <w:t xml:space="preserve">c.  多媒体  </w:t>
        <w:br/>
        <w:t xml:space="preserve">b.  作品列表  </w:t>
        <w:br/>
        <w:t xml:space="preserve">d.  相关内容  </w:t>
        <w:br/>
        <w:t xml:space="preserve">2 </w:t>
        <w:br/>
        <w:t xml:space="preserve">1 </w:t>
        <w:br/>
        <w:t xml:space="preserve">3 </w:t>
        <w:br/>
        <w:t xml:space="preserve">下一页  </w:t>
        <w:br/>
        <w:t xml:space="preserve">一个。  格罗夫歌剧和爵士乐 </w:t>
        <w:br/>
        <w:t xml:space="preserve"> 6. 工具和资源</w:t>
      </w:r>
    </w:p>
    <w:p>
      <w:pPr>
        <w:pStyle w:val="Heading2"/>
      </w:pPr>
      <w:r>
        <w:t>第 10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10 页 - 图片 3</w:t>
      </w:r>
    </w:p>
    <w:p>
      <w:r>
        <w:t>OCR 翻译内容：</w:t>
      </w:r>
    </w:p>
    <w:p>
      <w:r>
        <w:t>首页 |关于|最新动态|订阅者服务|联系我们 |帮助|退出</w:t>
        <w:br/>
        <w:br/>
        <w:t>牛津音乐在线理智</w:t>
        <w:br/>
        <w:br/>
        <w:t>所有内容 |传记 |主题条目 |学习资源</w:t>
        <w:br/>
        <w:br/>
        <w:t>格罗夫音乐在线</w:t>
        <w:br/>
        <w:br/>
        <w:t>巴赫，§III：(7) 约翰·塞巴斯蒂安·巴赫</w:t>
        <w:br/>
        <w:br/>
        <w:t>作品 | |多媒体</w:t>
        <w:br/>
        <w:br/>
        <w:t>相关内容 Pint Demi B 引用</w:t>
        <w:br/>
        <w:br/>
        <w:t>克里斯托夫·沃尔夫等人。</w:t>
        <w:br/>
        <w:br/>
        <w:t>来源：格罗夫音乐在线</w:t>
        <w:br/>
        <w:br/>
        <w:t>＆ 巴赫，</w:t>
        <w:br/>
        <w:br/>
        <w:t>|。音乐家名单</w:t>
        <w:br/>
        <w:br/>
        <w:t>|家族史</w:t>
        <w:br/>
        <w:br/>
        <w:t>1 个人会员</w:t>
        <w:br/>
        <w:br/>
        <w:t>(1) 汉斯·罗汉·巴赫</w:t>
        <w:br/>
        <w:br/>
        <w:t>(@) 约翰·克里斯托夫·巴赫</w:t>
        <w:br/>
        <w:br/>
        <w:t>() 约翰·迈克尔·巴赫</w:t>
        <w:br/>
        <w:br/>
        <w:t>(4) 约翰·尼古拉斯·巴赫</w:t>
        <w:br/>
        <w:br/>
        <w:t>(8) 约翰·伯恩哈德·巴赫</w:t>
        <w:br/>
        <w:br/>
        <w:t>(6) 约翰·路德维希·巴赫</w:t>
        <w:br/>
        <w:br/>
        <w:t>(7) 约翰·塞巴斯蒂安·巴赫</w:t>
        <w:br/>
        <w:t>4.童年。</w:t>
        <w:br/>
        <w:br/>
        <w:t>2. 伦堡</w:t>
        <w:br/>
        <w:t>3. 阿姆斯塔德。</w:t>
        <w:br/>
        <w:br/>
        <w:t>4.马尼奥森。</w:t>
        <w:br/>
        <w:t>5、魏玛。</w:t>
        <w:br/>
        <w:t>6.然后。</w:t>
        <w:br/>
        <w:br/>
        <w:t>7.莱比锡，1723-9。</w:t>
        <w:br/>
        <w:t>8 莱比锡，1729-28。</w:t>
        <w:br/>
        <w:br/>
        <w:t>巴赫，§lll：（7）约翰·塞巴斯蒂安·巴赫</w:t>
        <w:br/>
        <w:br/>
        <w:t>(7) 约翰·塞巴斯蒂安·巴赫</w:t>
        <w:br/>
        <w:br/>
        <w:t>(24)（1685 年 3 月 21 日生于艾森纳赫，卒于莱比锡；1750 年 7 月 28 日）。作曲家和管风琴家</w:t>
        <w:br/>
        <w:t>作为家族的重要成员，他的天才将杰出的音乐表演天赋与</w:t>
        <w:br/>
        <w:t>“至高无上的创造力，其中强大而原始的创造力、技术掌握和</w:t>
        <w:br/>
        <w:t>智力控制完美平衡。虽然它是以前的身份，但作为键盘</w:t>
        <w:br/>
        <w:t>艺术大师，在他的一生中获得了近乎传奇的声誉，这是后者的美德和</w:t>
        <w:br/>
        <w:t>作为一名作曲家，他所取得的成就在“18 世纪末为他赢得了独特的地位”。</w:t>
        <w:br/>
        <w:t>历史地位。他的音乐语言独特且极其多样，</w:t>
        <w:br/>
        <w:t>共同超越自己的技术、风格和总体成就</w:t>
        <w:br/>
        <w:t>和前几代人，并导致后世接受和接受的新观点</w:t>
        <w:br/>
        <w:t>有多种理解方式。</w:t>
        <w:br/>
        <w:br/>
        <w:t>“第一份真实的死后记述他的生平，附有他作品的概要目录，是</w:t>
        <w:br/>
        <w:t>由他的儿子 Carl Philipp Emanuel 和他的学生 JF 整理而成。阿格里科拉去世后不久</w:t>
        <w:br/>
        <w:t>当然是在 1751 年 3 月之前（出版号为 Nekrolog，1754 年）。 J.N.福克尔计划了详细的巴赫</w:t>
        <w:br/>
        <w:t>1770 年代初期的传记，并仔细收集了有关巴赫的第一手资料，主要来自</w:t>
        <w:br/>
        <w:t>他的两个大儿子；这本书出版于 1802 年，当时复兴运动已经开始，</w:t>
        <w:br/>
        <w:t>巴赫作品的各种计划收集版本正在进行中，它继续服务，</w:t>
        <w:br/>
        <w:t>连同 1764 年的讣告和其他 18 世纪的文献，作​​为巴赫的基础</w:t>
        <w:br/>
        <w:t>传。</w:t>
      </w:r>
    </w:p>
    <w:p>
      <w:pPr>
        <w:pStyle w:val="Heading2"/>
      </w:pPr>
      <w:r>
        <w:t>第 10 页 - 图片 4</w:t>
      </w:r>
    </w:p>
    <w:p>
      <w:r>
        <w:t>OCR 翻译内容：</w:t>
      </w:r>
    </w:p>
    <w:p>
      <w:r>
        <w:t>巴赫一生都是他自己最严厉的批评家。即使是在经历过两次或两次的作品中</w:t>
        <w:br/>
        <w:t>三个不同的版本，如合唱前奏曲 An Wassertilissen Babylon swv653，“决赛”</w:t>
        <w:br/>
        <w:t>版本并不代表最终的版本，而只是追求完美的又一个阶段——</w:t>
        <w:br/>
        <w:t>巴赫作曲方法的中心和终极关注点。</w:t>
        <w:br/>
        <w:br/>
        <w:t>克里斯托夫·沃尔夫</w:t>
        <w:br/>
        <w:br/>
        <w:t>参考书目</w:t>
        <w:br/>
        <w:br/>
        <w:t>‘搜索您的 RILM 提供商</w:t>
        <w:br/>
        <w:br/>
        <w:t>A 书目、研究。 B 目录。 C 来源研究：手稿和印刷品。 D</w:t>
        <w:br/>
        <w:t>“来源研究：文件、信件等。E 图像学。 F 传记：生平和作品。 G 简介：</w:t>
        <w:br/>
        <w:t>‘特殊研究。 H 作品：一般。 |作品：专题研究。 J声乐作品。 K 器乐作品。 L</w:t>
        <w:br/>
        <w:t>表演练习。</w:t>
        <w:br/>
        <w:br/>
        <w:t>我是。 Schneider "Verzeichnis der bis zum Jahre 1851 gedruckten (und der geschrieven im Handel gewesenen)</w:t>
        <w:br/>
        <w:t>Werke von Johann Sebastian Bach’，BJb 1906, 84-1131</w:t>
        <w:br/>
        <w:br/>
        <w:t>4. Schreyer：Betrage zur Bach-Kritik，奥勒斯登，1910）；我（莱比锡，1912）[EELFind？]</w:t>
        <w:br/>
        <w:t>W. Blankenburg : Zw Jahre Bachforschung, Aol, 牛 (1968), 95-188 [il Fine]</w:t>
        <w:br/>
        <w:br/>
        <w:t>W. Blankenburg ‘ie Bachforschung set eta 1955: Ergebnisse, Probleme, Aufgaben’, AcM,|(1978), 93-</w:t>
        <w:br/>
        <w:t>154； bv（1962），162-207； W (1963), 1-59 [欧洲经济区精细&gt;]</w:t>
        <w:br/>
        <w:br/>
        <w:t>RA.Leaver：贝赫斯神学图书馆：eine krtische Bibliographie（Neuhausen-Stutiga，1983）</w:t>
        <w:br/>
        <w:br/>
        <w:t>沃尔夫（Wolf）编辑：巴赫图书馆：约翰·塞巴斯蒂安（Johann Sebastian）的《Nachdruck der Verzeichnisse des Schriftums》</w:t>
        <w:br/>
        <w:t>Bech (Bach-Jahrbuch 1905-1984)，miteinem Supplement und Register (伯尔尼，968) [EEA 查找]</w:t>
      </w:r>
    </w:p>
    <w:p>
      <w:pPr>
        <w:pStyle w:val="Heading2"/>
      </w:pPr>
      <w:r>
        <w:t>第 11 页 - 文本内容</w:t>
      </w:r>
    </w:p>
    <w:p>
      <w:r>
        <w:t xml:space="preserve">格罗夫歌剧和爵士乐 </w:t>
        <w:br/>
        <w:t xml:space="preserve">关于导赏团 </w:t>
        <w:br/>
        <w:t xml:space="preserve">格罗夫音乐在线 </w:t>
        <w:br/>
        <w:t xml:space="preserve">1. 主页导航 </w:t>
        <w:br/>
        <w:t xml:space="preserve">2. 搜索  </w:t>
        <w:br/>
        <w:t xml:space="preserve">4. 浏览 </w:t>
        <w:br/>
        <w:t xml:space="preserve"> 3. 查看搜索结果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2 </w:t>
        <w:br/>
        <w:t xml:space="preserve">存档格罗夫 </w:t>
        <w:br/>
        <w:t xml:space="preserve">歌剧院和格罗夫 </w:t>
        <w:br/>
        <w:t xml:space="preserve">爵士乐文章有 </w:t>
        <w:br/>
        <w:t xml:space="preserve">链接自 </w:t>
        <w:br/>
        <w:t xml:space="preserve">文章信息 </w:t>
        <w:br/>
        <w:t xml:space="preserve">盒子 </w:t>
        <w:br/>
        <w:t xml:space="preserve"> </w:t>
        <w:br/>
        <w:t xml:space="preserve">1 </w:t>
        <w:br/>
        <w:t xml:space="preserve">图标表示 </w:t>
        <w:br/>
        <w:t xml:space="preserve">一篇文章有 </w:t>
        <w:br/>
        <w:t xml:space="preserve">存档格罗夫 </w:t>
        <w:br/>
        <w:t xml:space="preserve">歌剧或格罗夫爵士乐 </w:t>
        <w:br/>
        <w:t xml:space="preserve">从中链接的内容 </w:t>
        <w:br/>
        <w:t xml:space="preserve">3 </w:t>
        <w:br/>
        <w:t xml:space="preserve">回到初级 </w:t>
        <w:br/>
        <w:t xml:space="preserve">格罗夫音乐在线 </w:t>
        <w:br/>
        <w:t xml:space="preserve">文章通过点击 </w:t>
        <w:br/>
        <w:t xml:space="preserve">文章中的链接 </w:t>
        <w:br/>
        <w:t xml:space="preserve">信息箱 </w:t>
        <w:br/>
        <w:t xml:space="preserve">d.  相关内容  </w:t>
        <w:br/>
        <w:t xml:space="preserve">1 </w:t>
        <w:br/>
        <w:t xml:space="preserve">下一页  </w:t>
        <w:br/>
        <w:t xml:space="preserve">一个。  格罗夫歌剧和爵士乐 </w:t>
        <w:br/>
        <w:t xml:space="preserve"> 6. 工具和资源 </w:t>
        <w:br/>
        <w:t xml:space="preserve">c.  多媒体  </w:t>
        <w:br/>
        <w:t xml:space="preserve">b.  作品列表  </w:t>
        <w:br/>
        <w:t xml:space="preserve">3 </w:t>
        <w:br/>
        <w:t>2</w:t>
      </w:r>
    </w:p>
    <w:p>
      <w:pPr>
        <w:pStyle w:val="Heading2"/>
      </w:pPr>
      <w:r>
        <w:t>第 11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11 页 - 图片 3</w:t>
      </w:r>
    </w:p>
    <w:p>
      <w:r>
        <w:t>OCR 翻译内容：</w:t>
      </w:r>
    </w:p>
    <w:p>
      <w:r>
        <w:t>首页 |关于|最新动态|订阅者服务|联系我们 |帮助|退出</w:t>
        <w:br/>
        <w:br/>
        <w:t>牛津音乐在线——Leese]</w:t>
        <w:br/>
        <w:br/>
        <w:t>所有内容 |传记 |主题条目 |学习资源</w:t>
        <w:br/>
        <w:br/>
        <w:t>“安德里森”的搜索结果</w:t>
        <w:br/>
        <w:br/>
        <w:t>显示结果来自：</w:t>
        <w:br/>
        <w:br/>
        <w:t>单击 进行细化</w:t>
        <w:br/>
        <w:br/>
        <w:t>类别。</w:t>
        <w:br/>
        <w:br/>
        <w:t>Othe 牛津词典</w:t>
        <w:br/>
        <w:t>音乐</w:t>
        <w:br/>
        <w:br/>
        <w:t>Ccrove音乐在线@</w:t>
        <w:br/>
        <w:br/>
        <w:t>其他牛津伴侣</w:t>
        <w:br/>
        <w:t>音乐</w:t>
        <w:br/>
        <w:br/>
        <w:t>显示结果为：</w:t>
        <w:br/>
        <w:br/>
        <w:t>C传记</w:t>
        <w:br/>
        <w:br/>
        <w:t>D主题条目</w:t>
        <w:br/>
        <w:br/>
        <w:t>奥尔马吉斯</w:t>
        <w:br/>
        <w:br/>
        <w:t>{eo}</w:t>
        <w:br/>
        <w:br/>
        <w:t>“您的搜索‘搜索：Andriessen’返回了 74 个结果 高级搜索</w:t>
        <w:br/>
        <w:br/>
        <w:t>结果Ferase|95_y)| 0 |</w:t>
        <w:br/>
        <w:br/>
        <w:t>«上一页1|2| 3|下一页 » BPrint Semair</w:t>
        <w:br/>
        <w:br/>
        <w:t>4.安德里森（传记）</w:t>
        <w:br/>
        <w:t>荷兰音乐家世家</w:t>
        <w:br/>
        <w:t>资料来源：Grove MusteOnine</w:t>
        <w:br/>
        <w:br/>
        <w:t>2.格里夫-安德里森，佩拉吉（传记）</w:t>
        <w:br/>
        <w:br/>
        <w:t>（1880 年 6 月 20 日生于维也纳；1937 年 12 月 17 日于法兰克福）。德国女高音。她先和她一起学习</w:t>
        <w:br/>
        <w:t>‘妈妈，她在学校教唱歌</w:t>
        <w:br/>
        <w:br/>
        <w:t>来源：格罗夫音乐在线</w:t>
        <w:br/>
        <w:br/>
        <w:t>3.安德里森：（1：威廉·安德里森（传记）</w:t>
        <w:br/>
        <w:br/>
        <w:t>（1887年10月25日生于哈勒姆；1984年3月29日卒于阿姆斯特丹），钢琴家和作曲家。他就读于</w:t>
        <w:br/>
        <w:t>阿姆斯特丹音乐学院与让·巴蒂斯特·查尔斯·德</w:t>
        <w:br/>
        <w:br/>
        <w:t>来源：格罗夫音乐在线</w:t>
        <w:br/>
        <w:br/>
        <w:t>4.安德里森：（2）亨德里克·安德里森（传记）</w:t>
        <w:br/>
        <w:br/>
        <w:t>（1892 年 9 月 17 日，哈勒姆生；1981 年 4 月 12 日，哈勒姆）。作曲家、管风琴家、老师、兄弟</w:t>
        <w:br/>
        <w:t>‘(1)\尼勒姆·安德里森。他研究了这个器官</w:t>
        <w:br/>
        <w:br/>
        <w:t>来源：格罗夫音乐在线</w:t>
        <w:br/>
        <w:br/>
        <w:t>5.安德里森：（3）朱里亚安·安德里森（传记）</w:t>
        <w:br/>
        <w:t>（1925 年 11 月 15 日，哈勒姆生；1998 年 8 月 23 日，海牙）。作曲家，（2）亨德里克的儿子</w:t>
        <w:br/>
        <w:t>伊阿伊梅塔</w:t>
      </w:r>
    </w:p>
    <w:p>
      <w:pPr>
        <w:pStyle w:val="Heading2"/>
      </w:pPr>
      <w:r>
        <w:t>第 11 页 - 图片 4</w:t>
      </w:r>
    </w:p>
    <w:p>
      <w:r>
        <w:t>OCR 翻译内容：</w:t>
      </w:r>
    </w:p>
    <w:p>
      <w:r>
        <w:t>牛津音乐在线</w:t>
        <w:br/>
        <w:br/>
        <w:t>格罗夫缪斯在线</w:t>
        <w:br/>
        <w:br/>
        <w:t>“4</w:t>
      </w:r>
    </w:p>
    <w:p>
      <w:pPr>
        <w:pStyle w:val="Heading2"/>
      </w:pPr>
      <w:r>
        <w:t>第 12 页 - 文本内容</w:t>
      </w:r>
    </w:p>
    <w:p>
      <w:r>
        <w:t xml:space="preserve">作品列表 </w:t>
        <w:br/>
        <w:t xml:space="preserve">关于导赏团 </w:t>
        <w:br/>
        <w:t xml:space="preserve">格罗夫音乐在线 </w:t>
        <w:br/>
        <w:t xml:space="preserve">1. 主页导航 </w:t>
        <w:br/>
        <w:t xml:space="preserve">2. 搜索  </w:t>
        <w:br/>
        <w:t xml:space="preserve">4. 浏览 </w:t>
        <w:br/>
        <w:t xml:space="preserve">3. 查看搜索结果 </w:t>
        <w:br/>
        <w:t xml:space="preserve">跳转到一个主题： </w:t>
        <w:br/>
        <w:t xml:space="preserve"> 上一页 </w:t>
        <w:br/>
        <w:t xml:space="preserve">2 </w:t>
        <w:br/>
        <w:t xml:space="preserve">1 </w:t>
        <w:br/>
        <w:t xml:space="preserve">可用于 </w:t>
        <w:br/>
        <w:t xml:space="preserve">包括作曲家 </w:t>
        <w:br/>
        <w:t xml:space="preserve">在格罗夫音乐 </w:t>
        <w:br/>
        <w:t xml:space="preserve">在线，作品列表 </w:t>
        <w:br/>
        <w:t xml:space="preserve">提供清单 </w:t>
        <w:br/>
        <w:t xml:space="preserve">件由一个 </w:t>
        <w:br/>
        <w:t xml:space="preserve">特定艺术家 </w:t>
        <w:br/>
        <w:t xml:space="preserve">2 </w:t>
        <w:br/>
        <w:t xml:space="preserve">在众多作品榜单中， </w:t>
        <w:br/>
        <w:t xml:space="preserve">主要引用 </w:t>
        <w:br/>
        <w:t xml:space="preserve">的版本 </w:t>
        <w:br/>
        <w:t xml:space="preserve">作曲家作品 </w:t>
        <w:br/>
        <w:t xml:space="preserve">包括在内 </w:t>
        <w:br/>
        <w:t xml:space="preserve"> </w:t>
        <w:br/>
        <w:t xml:space="preserve">3 </w:t>
        <w:br/>
        <w:t xml:space="preserve">缩写是 </w:t>
        <w:br/>
        <w:t xml:space="preserve">用于引用 </w:t>
        <w:br/>
        <w:t xml:space="preserve">主要版本和 </w:t>
        <w:br/>
        <w:t xml:space="preserve">出版目录 </w:t>
        <w:br/>
        <w:t xml:space="preserve">作曲家作品。  </w:t>
        <w:br/>
        <w:t xml:space="preserve">这些缩写 </w:t>
        <w:br/>
        <w:t xml:space="preserve">解释于 </w:t>
        <w:br/>
        <w:t xml:space="preserve">页面顶部 </w:t>
        <w:br/>
        <w:t xml:space="preserve">5. 入口结构 </w:t>
        <w:br/>
        <w:t xml:space="preserve">d.  相关内容  </w:t>
        <w:br/>
        <w:t xml:space="preserve">下一页  </w:t>
        <w:br/>
        <w:t xml:space="preserve">一个。  格罗夫歌剧和爵士乐 </w:t>
        <w:br/>
        <w:t xml:space="preserve">6. 工具和资源 </w:t>
        <w:br/>
        <w:t xml:space="preserve">c.  多媒体  </w:t>
        <w:br/>
        <w:t xml:space="preserve">b.  作品列表  </w:t>
        <w:br/>
        <w:t xml:space="preserve">3 </w:t>
        <w:br/>
        <w:t>1</w:t>
      </w:r>
    </w:p>
    <w:p>
      <w:pPr>
        <w:pStyle w:val="Heading2"/>
      </w:pPr>
      <w:r>
        <w:t>第 12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12 页 - 图片 4</w:t>
      </w:r>
    </w:p>
    <w:p>
      <w:r>
        <w:t>OCR 翻译内容：</w:t>
      </w:r>
    </w:p>
    <w:p>
      <w:r>
        <w:t>首页 |关于|最新动态|订户服务 |联系我们 |帮助|退出</w:t>
        <w:br/>
        <w:br/>
        <w:t>牛津音乐在线肖恩</w:t>
        <w:br/>
        <w:br/>
        <w:t>所有内容 |传记 |主题条目 |学习资源</w:t>
        <w:br/>
        <w:br/>
        <w:t>格罗夫音乐在线</w:t>
        <w:br/>
        <w:br/>
        <w:t>巴赫，§III：(7) 约翰·塞巴斯蒂安·巴赫</w:t>
        <w:br/>
        <w:br/>
        <w:t>作品 | [ 多媒体</w:t>
        <w:br/>
        <w:br/>
        <w:t>相关内容 @ Pint Bema BY cite</w:t>
        <w:br/>
        <w:br/>
        <w:t>克里斯托夫·沃尔夫等人。</w:t>
        <w:br/>
        <w:br/>
        <w:t>|。家族史</w:t>
        <w:br/>
        <w:br/>
        <w:t>1 个人会员</w:t>
        <w:br/>
        <w:br/>
        <w:t>(1) 汉斯·罗汉·巴赫</w:t>
        <w:br/>
        <w:t>(@) 约翰·克里斯托夫·巴赫</w:t>
        <w:br/>
        <w:t>(@) 约翰·迈克尔·巴赫</w:t>
        <w:br/>
        <w:t>(4) 约翰·尼古拉斯·巴赫</w:t>
        <w:br/>
        <w:t>(5) 约翰·伯恩哈德·巴赫</w:t>
        <w:br/>
        <w:t>(6) 约翰·路德维希·巴赫</w:t>
        <w:br/>
        <w:t>(7) 约翰·塞巴斯蒂安·巴赫</w:t>
        <w:br/>
        <w:t>4.童年。</w:t>
        <w:br/>
        <w:br/>
        <w:t>2. 莱恩堡</w:t>
        <w:br/>
        <w:t>3. 阿姆斯塔德。</w:t>
        <w:br/>
        <w:br/>
        <w:t>4.马豪森。</w:t>
        <w:br/>
        <w:t>5、魏玛。</w:t>
        <w:br/>
        <w:t>6.然后。</w:t>
        <w:br/>
        <w:br/>
        <w:t>7.莱比锡，1723-9。</w:t>
        <w:br/>
        <w:t>8 莱比锡，1729-28。</w:t>
        <w:br/>
        <w:br/>
        <w:t>巴赫，§lll：（7）约翰·塞巴斯蒂安·巴赫</w:t>
        <w:br/>
        <w:br/>
        <w:t>(7) 约翰·塞巴斯蒂安·巴赫</w:t>
        <w:br/>
        <w:br/>
        <w:t>(24)（贝森纳赫，1685 年 3 月 21 日，d 莱比锡；1750 年 7 月 28 日）。作曲家和管风琴家。最</w:t>
        <w:br/>
        <w:t>作为家族的重要成员，他的天才将杰出的音乐表演天赋与</w:t>
        <w:br/>
        <w:t>“至高无上的创造力，其中强大而原始的创造力、技术掌握和</w:t>
        <w:br/>
        <w:t>智力控制完美平衡。虽然它是以前的身份，但作为键盘</w:t>
        <w:br/>
        <w:t>艺术大师，在他的一生中获得了近乎传奇的声誉，这是后者的美德和</w:t>
        <w:br/>
        <w:t>“作为一名作曲家的成就，到 18 世纪末为他赢得了独特的地位</w:t>
        <w:br/>
        <w:t>历史地位。他的音乐语言独特且极其多样，</w:t>
        <w:br/>
        <w:t>共同超越自己的技术、风格和总体成就</w:t>
        <w:br/>
        <w:t>和前几代人，并导致后世接受和接受的新观点</w:t>
        <w:br/>
        <w:t>有多种理解方式。</w:t>
        <w:br/>
        <w:br/>
        <w:t>第一份真实的死后记述他的生平，附有他作品的概要目录，是</w:t>
        <w:br/>
        <w:t>由他的儿子 Carl Philipp Emanuel 和他的学生 JF 整理而成。阿格里科拉不久就去世了，</w:t>
        <w:br/>
        <w:t>当然是在 1751 年 3 月之前（出版号为 Nekrolog，1754 年）。 J.N.福克尔计划了详细的巴赫</w:t>
        <w:br/>
        <w:t>1770 年代初期的传记，并仔细收集了有关巴赫的第一手资料，主要来自</w:t>
        <w:br/>
        <w:t>他的两个大儿子；这本书出版于 1802 年，当时复兴运动已经开始，</w:t>
        <w:br/>
        <w:t>巴赫作品的各种计划收集版本正在进行中，它继续服务，</w:t>
        <w:br/>
        <w:t>连同 1754 年的讣告和其他 18 世纪的文献，作​​为巴赫的基础</w:t>
        <w:br/>
        <w:t>传。</w:t>
      </w:r>
    </w:p>
    <w:p>
      <w:pPr>
        <w:pStyle w:val="Heading2"/>
      </w:pPr>
      <w:r>
        <w:t>第 12 页 - 图片 5</w:t>
      </w:r>
    </w:p>
    <w:p>
      <w:r>
        <w:t>OCR 翻译内容：</w:t>
      </w:r>
    </w:p>
    <w:p>
      <w:r>
        <w:t>牛津音乐在线</w:t>
        <w:br/>
        <w:br/>
        <w:t>首页 |关于|最新动态|订阅者服务|联系我们 |帮助|退出</w:t>
        <w:br/>
        <w:br/>
        <w:t>搜索</w:t>
        <w:br/>
        <w:br/>
        <w:t>所有内容 |传记 |主题条目 |学习资源</w:t>
        <w:br/>
        <w:br/>
        <w:t>格罗夫音乐在线</w:t>
        <w:br/>
        <w:br/>
        <w:t>巴赫，§III：(7) 约翰·塞巴斯蒂安·巴赫</w:t>
        <w:br/>
        <w:br/>
        <w:t>魏泰德</w:t>
        <w:br/>
        <w:br/>
        <w:t>相关内容</w:t>
        <w:br/>
        <w:br/>
        <w:t>品脱 Demi B 引用</w:t>
        <w:br/>
        <w:br/>
        <w:t>巴赫，§III：（7）约翰·塞巴斯蒂安·巴赫：作品</w:t>
        <w:br/>
        <w:br/>
        <w:t>作品</w:t>
        <w:br/>
        <w:br/>
        <w:t>巴赫并不总是明确地定义乐器：“corno”可能意味着普通的号角</w:t>
        <w:br/>
        <w:t>在他的时代，需要铜管乐手，但不一定是小号手，或者可能是最重要的</w:t>
        <w:br/>
        <w:t>合适的铜管乐器（圆号、彗星、滑音小号 [tromba da tirarsi] 等）：“三”的零件</w:t>
        <w:br/>
        <w:t>莱比锡的“双簧管”可能表示双簧管、爱情双簧管、尾音双簧管（次中音双簧管）的任意组合</w:t>
        <w:br/>
        <w:t>F大调，没有独奏材料）或双簧管 da caccia（一种特定的当地男高音类型，专为</w:t>
        <w:br/>
        <w:t>‘obbligato work)：四个长号表示 SATB 和三个 ATB（通常低于 corett）</w:t>
        <w:br/>
        <w:br/>
        <w:t>仅当涉及修改时才会给出后来的副本或表演的日期</w:t>
        <w:br/>
        <w:br/>
        <w:t>版本：</w:t>
        <w:br/>
        <w:br/>
        <w:t>J.S.巴赫：Werke，编辑。巴赫-Gesellschaft。 i-xWvi（莱比锡，1851-99/R）[BG]</w:t>
        <w:br/>
        <w:br/>
        <w:t>J.S.巴赫：Neve Ausgabe samtlicher Werke（Neue Bach-Ausgabe），编辑。约翰-塞巴斯蒂安-</w:t>
        <w:br/>
        <w:t>巴赫研究所，哥廷根，巴赫档案馆，莱比锡，ser。 I-VIll（卡塞尔和巴塞尔，1954 年-）</w:t>
        <w:br/>
        <w:t>[卷。方括号内为准备中】【NBA； CC = 批评评论]</w:t>
      </w:r>
    </w:p>
    <w:p>
      <w:pPr>
        <w:pStyle w:val="Heading2"/>
      </w:pPr>
      <w:r>
        <w:t>第 12 页 - 图片 6</w:t>
      </w:r>
    </w:p>
    <w:p>
      <w:r>
        <w:t>OCR 翻译内容：</w:t>
      </w:r>
    </w:p>
    <w:p>
      <w:r>
        <w:t>教堂康塔塔</w:t>
      </w:r>
    </w:p>
    <w:p>
      <w:pPr>
        <w:pStyle w:val="Heading2"/>
      </w:pPr>
      <w:r>
        <w:t>第 13 页 - 文本内容</w:t>
      </w:r>
    </w:p>
    <w:p>
      <w:r>
        <w:t xml:space="preserve">多媒体 </w:t>
        <w:br/>
        <w:t xml:space="preserve">关于导赏团 </w:t>
        <w:br/>
        <w:t xml:space="preserve">格罗夫音乐在线 </w:t>
        <w:br/>
        <w:t xml:space="preserve">1. 主页导航 </w:t>
        <w:br/>
        <w:t xml:space="preserve">2. 搜索  </w:t>
        <w:br/>
        <w:t xml:space="preserve">4. 浏览 </w:t>
        <w:br/>
        <w:t xml:space="preserve">3. 查看搜索结果 </w:t>
        <w:br/>
        <w:t xml:space="preserve">跳转到一个主题： </w:t>
        <w:br/>
        <w:t xml:space="preserve"> 上一页 </w:t>
        <w:br/>
        <w:t xml:space="preserve">1 </w:t>
        <w:br/>
        <w:t xml:space="preserve">1 </w:t>
        <w:br/>
        <w:t xml:space="preserve">多媒体选项卡 </w:t>
        <w:br/>
        <w:t xml:space="preserve">提供快速 </w:t>
        <w:br/>
        <w:t xml:space="preserve">访问所有的 </w:t>
        <w:br/>
        <w:t xml:space="preserve">图像和声音 </w:t>
        <w:br/>
        <w:t xml:space="preserve">嵌入的剪辑 </w:t>
        <w:br/>
        <w:t xml:space="preserve">一篇文章 </w:t>
        <w:br/>
        <w:t xml:space="preserve">2 </w:t>
        <w:br/>
        <w:t xml:space="preserve">2 </w:t>
        <w:br/>
        <w:t xml:space="preserve">单击任意图像 </w:t>
        <w:br/>
        <w:t xml:space="preserve">将其放大到新的 </w:t>
        <w:br/>
        <w:t xml:space="preserve">窗户。  点击 </w:t>
        <w:br/>
        <w:t xml:space="preserve">任何支持 Sibelius 的 </w:t>
        <w:br/>
        <w:t xml:space="preserve">声音剪辑来听听 </w:t>
        <w:br/>
        <w:t xml:space="preserve">玩 </w:t>
        <w:br/>
        <w:t xml:space="preserve"> </w:t>
        <w:br/>
        <w:t xml:space="preserve">5. 入口结构 </w:t>
        <w:br/>
        <w:t xml:space="preserve">d.  相关内容  </w:t>
        <w:br/>
        <w:t xml:space="preserve">下一页  </w:t>
        <w:br/>
        <w:t xml:space="preserve">一个。  格罗夫歌剧和爵士乐 </w:t>
        <w:br/>
        <w:t xml:space="preserve">6. 工具和资源 </w:t>
        <w:br/>
        <w:t xml:space="preserve">c.  多媒体  </w:t>
        <w:br/>
        <w:t>b.  作品列表</w:t>
      </w:r>
    </w:p>
    <w:p>
      <w:pPr>
        <w:pStyle w:val="Heading2"/>
      </w:pPr>
      <w:r>
        <w:t>第 13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13 页 - 图片 4</w:t>
      </w:r>
    </w:p>
    <w:p>
      <w:r>
        <w:t>OCR 翻译内容：</w:t>
      </w:r>
    </w:p>
    <w:p>
      <w:r>
        <w:t>首页 |关于|最新动态|订户服务 |联系我们 |帮助|退出</w:t>
        <w:br/>
        <w:br/>
        <w:t>牛津音乐在线肖恩</w:t>
        <w:br/>
        <w:br/>
        <w:t>所有内容 |传记 |主题条目 |学习资源</w:t>
        <w:br/>
        <w:br/>
        <w:t>格罗夫音乐在线</w:t>
        <w:br/>
        <w:br/>
        <w:t>巴赫，§III：(7) 约翰·塞巴斯蒂安·巴赫</w:t>
        <w:br/>
        <w:br/>
        <w:t>作品 | [ 多媒体</w:t>
        <w:br/>
        <w:br/>
        <w:t>相关内容 @ Pint Bema BY cite</w:t>
        <w:br/>
        <w:br/>
        <w:t>克里斯托夫·沃尔夫等人。</w:t>
        <w:br/>
        <w:br/>
        <w:t>|。家族史</w:t>
        <w:br/>
        <w:br/>
        <w:t>1 个人会员</w:t>
        <w:br/>
        <w:br/>
        <w:t>(1) 汉斯·罗汉·巴赫</w:t>
        <w:br/>
        <w:t>(@) 约翰·克里斯托夫·巴赫</w:t>
        <w:br/>
        <w:t>(@) 约翰·迈克尔·巴赫</w:t>
        <w:br/>
        <w:t>(4) 约翰·尼古拉斯·巴赫</w:t>
        <w:br/>
        <w:t>(5) 约翰·伯恩哈德·巴赫</w:t>
        <w:br/>
        <w:t>(6) 约翰·路德维希·巴赫</w:t>
        <w:br/>
        <w:t>(7) 约翰·塞巴斯蒂安·巴赫</w:t>
        <w:br/>
        <w:t>4.童年。</w:t>
        <w:br/>
        <w:br/>
        <w:t>2. 莱恩堡</w:t>
        <w:br/>
        <w:t>3. 阿姆斯塔德。</w:t>
        <w:br/>
        <w:br/>
        <w:t>4.马豪森。</w:t>
        <w:br/>
        <w:t>5、魏玛。</w:t>
        <w:br/>
        <w:t>6.然后。</w:t>
        <w:br/>
        <w:br/>
        <w:t>7.莱比锡，1723-9。</w:t>
        <w:br/>
        <w:t>8 莱比锡，1729-28。</w:t>
        <w:br/>
        <w:br/>
        <w:t>巴赫，§lll：（7）约翰·塞巴斯蒂安·巴赫</w:t>
        <w:br/>
        <w:br/>
        <w:t>(7) 约翰·塞巴斯蒂安·巴赫</w:t>
        <w:br/>
        <w:br/>
        <w:t>(24)（贝森纳赫，1685 年 3 月 21 日，d 莱比锡；1750 年 7 月 28 日）。作曲家和管风琴家。最</w:t>
        <w:br/>
        <w:t>作为家族的重要成员，他的天才将杰出的音乐表演天赋与</w:t>
        <w:br/>
        <w:t>“至高无上的创造力，其中强大而原始的创造力、技术掌握和</w:t>
        <w:br/>
        <w:t>智力控制完美平衡。虽然它是以前的身份，但作为键盘</w:t>
        <w:br/>
        <w:t>艺术大师，在他的一生中获得了近乎传奇的声誉，这是后者的美德和</w:t>
        <w:br/>
        <w:t>“作为一名作曲家的成就，到 18 世纪末为他赢得了独特的地位</w:t>
        <w:br/>
        <w:t>历史地位。他的音乐语言独特且极其多样，</w:t>
        <w:br/>
        <w:t>共同超越自己的技术、风格和总体成就</w:t>
        <w:br/>
        <w:t>和前几代人，并导致后世接受和接受的新观点</w:t>
        <w:br/>
        <w:t>有多种理解方式。</w:t>
        <w:br/>
        <w:br/>
        <w:t>第一份真实的死后记述他的生平，附有他作品的概要目录，是</w:t>
        <w:br/>
        <w:t>由他的儿子 Carl Philipp Emanuel 和他的学生 JF 整理而成。阿格里科拉不久就去世了，</w:t>
        <w:br/>
        <w:t>当然是在 1751 年 3 月之前（出版号为 Nekrolog，1754 年）。 J.N.福克尔计划了详细的巴赫</w:t>
        <w:br/>
        <w:t>1770 年代初期的传记，并仔细收集了有关巴赫的第一手资料，主要来自</w:t>
        <w:br/>
        <w:t>他的两个大儿子；这本书出版于 1802 年，当时复兴运动已经开始，</w:t>
        <w:br/>
        <w:t>巴赫作品的各种计划收集版本正在进行中，它继续服务，</w:t>
        <w:br/>
        <w:t>连同 1754 年的讣告和其他 18 世纪的文献，作​​为巴赫的基础</w:t>
        <w:br/>
        <w:t>传。</w:t>
      </w:r>
    </w:p>
    <w:p>
      <w:pPr>
        <w:pStyle w:val="Heading2"/>
      </w:pPr>
      <w:r>
        <w:t>第 13 页 - 图片 5</w:t>
      </w:r>
    </w:p>
    <w:p>
      <w:r>
        <w:t>OCR 翻译内容：</w:t>
      </w:r>
    </w:p>
    <w:p>
      <w:r>
        <w:t>首页 |关于|最新消息 |订户服务 |科尔</w:t>
        <w:br/>
        <w:br/>
        <w:t>我们|帮助|退出</w:t>
        <w:br/>
        <w:br/>
        <w:t>牛津音乐在线 eee |硒)</w:t>
        <w:br/>
        <w:br/>
        <w:t>关于</w:t>
        <w:br/>
        <w:t>所有内容 |传记 |主题条目 |学习资源</w:t>
        <w:br/>
        <w:br/>
        <w:t>高级搜索</w:t>
        <w:br/>
        <w:br/>
        <w:t>格罗夫音乐在线</w:t>
        <w:br/>
        <w:t>巴赫，8II：（7）约翰·塞巴斯蒂安·巴赫</w:t>
        <w:br/>
        <w:br/>
        <w:t>相关内容</w:t>
        <w:br/>
        <w:br/>
        <w:t>亲笔签名 MS</w:t>
        <w:br/>
        <w:t>巴赫管风琴众赞曲</w:t>
        <w:br/>
        <w:br/>
        <w:t>巴赫的亲笔签名 约翰·塞巴斯蒂安 亲笔签名 MS of</w:t>
        <w:br/>
        <w:t>‘Dee Tag ter ist letter of Bach: Portraitby Elias ‘巴赫的小夜曲</w:t>
        <w:br/>
        <w:t>推荐 Gottlob Haussmann, __‘Durchlauchtster</w:t>
        <w:br/>
        <w:t>他的学生约翰 1748 年之后。利奥波德'bwv173a，</w:t>
        <w:br/>
        <w:t>路德维希于 1722 年创作，</w:t>
        <w:br/>
        <w:br/>
        <w:t>和。</w:t>
      </w:r>
    </w:p>
    <w:p>
      <w:pPr>
        <w:pStyle w:val="Heading2"/>
      </w:pPr>
      <w:r>
        <w:t>第 14 页 - 文本内容</w:t>
      </w:r>
    </w:p>
    <w:p>
      <w:r>
        <w:t xml:space="preserve">相关内容 </w:t>
        <w:br/>
        <w:t xml:space="preserve">关于导赏团 </w:t>
        <w:br/>
        <w:t xml:space="preserve">格罗夫音乐在线 </w:t>
        <w:br/>
        <w:t xml:space="preserve">1. 主页导航 </w:t>
        <w:br/>
        <w:t xml:space="preserve">2. 搜索  </w:t>
        <w:br/>
        <w:t xml:space="preserve">4. 浏览 </w:t>
        <w:br/>
        <w:t xml:space="preserve">3. 查看搜索结果 </w:t>
        <w:br/>
        <w:t xml:space="preserve">跳转到一个主题： </w:t>
        <w:br/>
        <w:t xml:space="preserve"> 上一页 </w:t>
        <w:br/>
        <w:t xml:space="preserve">5. 入口结构 </w:t>
        <w:br/>
        <w:t xml:space="preserve">1 </w:t>
        <w:br/>
        <w:t xml:space="preserve">相关内容 </w:t>
        <w:br/>
        <w:t xml:space="preserve">选项卡提供快速 </w:t>
        <w:br/>
        <w:t xml:space="preserve">获得额外的 </w:t>
        <w:br/>
        <w:t xml:space="preserve">给定的文章 </w:t>
        <w:br/>
        <w:t xml:space="preserve">主题、相关 </w:t>
        <w:br/>
        <w:t xml:space="preserve">文章和链接 </w:t>
        <w:br/>
        <w:t xml:space="preserve">外部资源 </w:t>
        <w:br/>
        <w:t xml:space="preserve">2 </w:t>
        <w:br/>
        <w:t xml:space="preserve">共同订阅者 </w:t>
        <w:br/>
        <w:t xml:space="preserve">直接受益 </w:t>
        <w:br/>
        <w:t xml:space="preserve">链接到古典 </w:t>
        <w:br/>
        <w:t xml:space="preserve">音乐图书馆， </w:t>
        <w:br/>
        <w:t xml:space="preserve">DRAM 和 </w:t>
        <w:br/>
        <w:t xml:space="preserve">牛津词典 </w:t>
        <w:br/>
        <w:t xml:space="preserve">国家传记 </w:t>
        <w:br/>
        <w:t xml:space="preserve">d.  相关内容  </w:t>
        <w:br/>
        <w:t xml:space="preserve">一个。  格罗夫歌剧和爵士乐 </w:t>
        <w:br/>
        <w:t xml:space="preserve">6. 工具和资源 </w:t>
        <w:br/>
        <w:t xml:space="preserve">c.  多媒体  </w:t>
        <w:br/>
        <w:t xml:space="preserve">b.  作品列表  </w:t>
        <w:br/>
        <w:t xml:space="preserve">1 </w:t>
        <w:br/>
        <w:t xml:space="preserve">下一页  </w:t>
        <w:br/>
        <w:t>2</w:t>
      </w:r>
    </w:p>
    <w:p>
      <w:pPr>
        <w:pStyle w:val="Heading2"/>
      </w:pPr>
      <w:r>
        <w:t>第 14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14 页 - 图片 4</w:t>
      </w:r>
    </w:p>
    <w:p>
      <w:r>
        <w:t>OCR 翻译内容：</w:t>
      </w:r>
    </w:p>
    <w:p>
      <w:r>
        <w:t>首页 |关于|最新动态|订户服务 |联系我们 |帮助|退出</w:t>
        <w:br/>
        <w:br/>
        <w:t>牛津音乐在线肖恩</w:t>
        <w:br/>
        <w:br/>
        <w:t>所有内容 |传记 |主题条目 |学习资源</w:t>
        <w:br/>
        <w:br/>
        <w:t>格罗夫音乐在线</w:t>
        <w:br/>
        <w:br/>
        <w:t>巴赫，§III：(7) 约翰·塞巴斯蒂安·巴赫</w:t>
        <w:br/>
        <w:br/>
        <w:t>作品 | [ 多媒体</w:t>
        <w:br/>
        <w:br/>
        <w:t>相关内容 @ Pint Bema BY cite</w:t>
        <w:br/>
        <w:br/>
        <w:t>克里斯托夫·沃尔夫等人。</w:t>
        <w:br/>
        <w:br/>
        <w:t>|。家族史</w:t>
        <w:br/>
        <w:br/>
        <w:t>1 个人会员</w:t>
        <w:br/>
        <w:br/>
        <w:t>(1) 汉斯·罗汉·巴赫</w:t>
        <w:br/>
        <w:t>(@) 约翰·克里斯托夫·巴赫</w:t>
        <w:br/>
        <w:t>(@) 约翰·迈克尔·巴赫</w:t>
        <w:br/>
        <w:t>(4) 约翰·尼古拉斯·巴赫</w:t>
        <w:br/>
        <w:t>(5) 约翰·伯恩哈德·巴赫</w:t>
        <w:br/>
        <w:t>(6) 约翰·路德维希·巴赫</w:t>
        <w:br/>
        <w:t>(7) 约翰·塞巴斯蒂安·巴赫</w:t>
        <w:br/>
        <w:t>4.童年。</w:t>
        <w:br/>
        <w:br/>
        <w:t>2. 莱恩堡</w:t>
        <w:br/>
        <w:t>3. 阿姆斯塔德。</w:t>
        <w:br/>
        <w:br/>
        <w:t>4.马豪森。</w:t>
        <w:br/>
        <w:t>5、魏玛。</w:t>
        <w:br/>
        <w:t>6.然后。</w:t>
        <w:br/>
        <w:br/>
        <w:t>7.莱比锡，1723-9。</w:t>
        <w:br/>
        <w:t>8 莱比锡，1729-28。</w:t>
        <w:br/>
        <w:br/>
        <w:t>巴赫，§lll：（7）约翰·塞巴斯蒂安·巴赫</w:t>
        <w:br/>
        <w:br/>
        <w:t>(7) 约翰·塞巴斯蒂安·巴赫</w:t>
        <w:br/>
        <w:br/>
        <w:t>(24)（贝森纳赫，1685 年 3 月 21 日，d 莱比锡；1750 年 7 月 28 日）。作曲家和管风琴家。最</w:t>
        <w:br/>
        <w:t>作为家族的重要成员，他的天才将杰出的音乐表演天赋与</w:t>
        <w:br/>
        <w:t>“至高无上的创造力，其中强大而原始的创造力、技术掌握和</w:t>
        <w:br/>
        <w:t>智力控制完美平衡。虽然它是以前的身份，但作为键盘</w:t>
        <w:br/>
        <w:t>艺术大师，在他的一生中获得了近乎传奇的声誉，这是后者的美德和</w:t>
        <w:br/>
        <w:t>“作为一名作曲家的成就，到 18 世纪末为他赢得了独特的地位</w:t>
        <w:br/>
        <w:t>历史地位。他的音乐语言独特且极其多样，</w:t>
        <w:br/>
        <w:t>共同超越自己的技术、风格和总体成就</w:t>
        <w:br/>
        <w:t>和前几代人，并导致后世接受和接受的新观点</w:t>
        <w:br/>
        <w:t>有多种理解方式。</w:t>
        <w:br/>
        <w:br/>
        <w:t>第一份真实的死后记述他的生平，附有他作品的概要目录，是</w:t>
        <w:br/>
        <w:t>由他的儿子 Carl Philipp Emanuel 和他的学生 JF 整理而成。阿格里科拉不久就去世了，</w:t>
        <w:br/>
        <w:t>当然是在 1751 年 3 月之前（出版号为 Nekrolog，1754 年）。 J.N.福克尔计划了详细的巴赫</w:t>
        <w:br/>
        <w:t>1770 年代初期的传记，并仔细收集了有关巴赫的第一手资料，主要来自</w:t>
        <w:br/>
        <w:t>他的两个大儿子；这本书出版于 1802 年，当时复兴运动已经开始，</w:t>
        <w:br/>
        <w:t>巴赫作品的各种计划收集版本正在进行中，它继续服务，</w:t>
        <w:br/>
        <w:t>连同 1754 年的讣告和其他 18 世纪的文献，作​​为巴赫的基础</w:t>
        <w:br/>
        <w:t>传。</w:t>
      </w:r>
    </w:p>
    <w:p>
      <w:pPr>
        <w:pStyle w:val="Heading2"/>
      </w:pPr>
      <w:r>
        <w:t>第 14 页 - 图片 5</w:t>
      </w:r>
    </w:p>
    <w:p>
      <w:r>
        <w:t>OCR 翻译内容：</w:t>
      </w:r>
    </w:p>
    <w:p>
      <w:r>
        <w:t>首页 |关于|最新动态|订阅者服务|联系我们 |帮助|洛古</w:t>
        <w:br/>
        <w:br/>
        <w:t>牛津音乐在线Leese]</w:t>
        <w:br/>
        <w:br/>
        <w:t>所有内容 |传记 |主题条目 |学习资源</w:t>
        <w:br/>
        <w:br/>
        <w:t>格罗夫音乐在线</w:t>
        <w:br/>
        <w:br/>
        <w:t>巴赫，§III：(7) 约翰·塞巴斯蒂安·巴赫</w:t>
        <w:br/>
        <w:br/>
        <w:t>文章| [ 作品 | [ 多媒体</w:t>
        <w:br/>
        <w:br/>
        <w:t>rn 品脱 Demi B 引用</w:t>
        <w:br/>
        <w:br/>
        <w:t>更多关于巴赫，§III 的文章：(7) 约翰·塞巴斯蒂安·巴赫</w:t>
        <w:br/>
        <w:br/>
        <w:t>更多关于 Bach, Sl 的文章： (7) Johann</w:t>
        <w:br/>
        <w:br/>
        <w:t>塞巴斯蒂安·巴赫</w:t>
        <w:br/>
        <w:t>相关文章</w:t>
        <w:br/>
        <w:br/>
        <w:t>外部资源链接</w:t>
        <w:br/>
        <w:br/>
        <w:t>约翰·克里斯蒂安·巴赫（传记）</w:t>
        <w:br/>
        <w:br/>
        <w:t>相关文章</w:t>
        <w:br/>
        <w:br/>
        <w:t>巴赫（家族）</w:t>
        <w:br/>
        <w:t>©巴赫，</w:t>
        <w:br/>
        <w:t>‘©埃尔福特，音乐生活</w:t>
        <w:br/>
        <w:t>©埃尔福特。</w:t>
        <w:br/>
        <w:br/>
        <w:t>家史</w:t>
        <w:br/>
        <w:br/>
        <w:t>'+巴赫§ll。家史</w:t>
        <w:br/>
        <w:t>家谱</w:t>
        <w:br/>
        <w:br/>
        <w:t>'+ 巴赫 §L 列表</w:t>
        <w:br/>
        <w:t>个人会员</w:t>
        <w:br/>
        <w:br/>
        <w:t>‘+ 巴赫§lll 个人会员</w:t>
        <w:br/>
        <w:br/>
        <w:t>音乐家名单</w:t>
        <w:br/>
        <w:t>'* 巴赫§L。音乐家名单</w:t>
        <w:br/>
        <w:br/>
        <w:t>乌斯普鲁格</w:t>
      </w:r>
    </w:p>
    <w:p>
      <w:pPr>
        <w:pStyle w:val="Heading2"/>
      </w:pPr>
      <w:r>
        <w:t>第 14 页 - 图片 6</w:t>
      </w:r>
    </w:p>
    <w:p>
      <w:r>
        <w:t>OCR 翻译内容：</w:t>
      </w:r>
    </w:p>
    <w:p>
      <w:r>
        <w:t>奥埃</w:t>
        <w:br/>
        <w:br/>
        <w:t>帕奇林 ee er</w:t>
        <w:br/>
        <w:t>4 tpeetie eee ih eae</w:t>
        <w:br/>
        <w:br/>
        <w:t>ARAM Egmgaet 一 0 妈妈 BANA Ce</w:t>
        <w:br/>
        <w:br/>
        <w:t>维麦广告代理公司</w:t>
        <w:br/>
        <w:br/>
        <w:t>萨格埃特纳地铁站) 奥南</w:t>
        <w:br/>
        <w:br/>
        <w:t>外部资源链接</w:t>
        <w:br/>
        <w:t>erento ecmange 案例 纽约女士</w:t>
        <w:br/>
        <w:br/>
        <w:t>EA MtPesaltem 梅内姆</w:t>
        <w:br/>
        <w:br/>
        <w:t>助长</w:t>
      </w:r>
    </w:p>
    <w:p>
      <w:pPr>
        <w:pStyle w:val="Heading2"/>
      </w:pPr>
      <w:r>
        <w:t>第 15 页 - 文本内容</w:t>
      </w:r>
    </w:p>
    <w:p>
      <w:r>
        <w:t xml:space="preserve">工具和资源 </w:t>
        <w:br/>
        <w:t xml:space="preserve">关于导赏团 </w:t>
        <w:br/>
        <w:t xml:space="preserve">格罗夫音乐在线 </w:t>
        <w:br/>
        <w:t xml:space="preserve">1. 主页导航 </w:t>
        <w:br/>
        <w:t xml:space="preserve">2. 搜索  </w:t>
        <w:br/>
        <w:t xml:space="preserve">4. 浏览 </w:t>
        <w:br/>
        <w:t xml:space="preserve"> 3. 查看搜索结果 </w:t>
        <w:br/>
        <w:t xml:space="preserve">跳转到一个主题： </w:t>
        <w:br/>
        <w:t xml:space="preserve"> 上一页 </w:t>
        <w:br/>
        <w:t xml:space="preserve"> 5. 入口结构 </w:t>
        <w:br/>
        <w:t xml:space="preserve">1 </w:t>
        <w:br/>
        <w:t xml:space="preserve">1 </w:t>
        <w:br/>
        <w:t xml:space="preserve">工具和 </w:t>
        <w:br/>
        <w:t xml:space="preserve">资源可以 </w:t>
        <w:br/>
        <w:t xml:space="preserve">始终可以访问 </w:t>
        <w:br/>
        <w:t xml:space="preserve">从顶部 </w:t>
        <w:br/>
        <w:t xml:space="preserve">导航栏 </w:t>
        <w:br/>
        <w:t xml:space="preserve">2 </w:t>
        <w:br/>
        <w:t xml:space="preserve">2 </w:t>
        <w:br/>
        <w:t xml:space="preserve">完整列表 </w:t>
        <w:br/>
        <w:t xml:space="preserve">缩写、音乐 </w:t>
        <w:br/>
        <w:t xml:space="preserve">时间线、主题 </w:t>
        <w:br/>
        <w:t xml:space="preserve">指南和一些 </w:t>
        <w:br/>
        <w:t xml:space="preserve">研究的 </w:t>
        <w:br/>
        <w:t xml:space="preserve">资源是 </w:t>
        <w:br/>
        <w:t xml:space="preserve">可用的 </w:t>
        <w:br/>
        <w:t xml:space="preserve">结局 </w:t>
        <w:br/>
        <w:t xml:space="preserve">d.  相关内容  </w:t>
        <w:br/>
        <w:t xml:space="preserve">一个。  格罗夫歌剧和爵士乐 </w:t>
        <w:br/>
        <w:t xml:space="preserve"> 6. 工具和资源 </w:t>
        <w:br/>
        <w:t xml:space="preserve">c.  多媒体  </w:t>
        <w:br/>
        <w:t>b.  作品列表</w:t>
      </w:r>
    </w:p>
    <w:p>
      <w:pPr>
        <w:pStyle w:val="Heading2"/>
      </w:pPr>
      <w:r>
        <w:t>第 15 页 - 图片 1</w:t>
      </w:r>
    </w:p>
    <w:p>
      <w:r>
        <w:t>OCR 翻译内容：</w:t>
      </w:r>
    </w:p>
    <w:p>
      <w:r>
        <w:t>牛津音乐在线</w:t>
      </w:r>
    </w:p>
    <w:p>
      <w:pPr>
        <w:pStyle w:val="Heading2"/>
      </w:pPr>
      <w:r>
        <w:t>第 15 页 - 图片 3</w:t>
      </w:r>
    </w:p>
    <w:p>
      <w:r>
        <w:t>OCR 翻译内容：</w:t>
      </w:r>
    </w:p>
    <w:p>
      <w:r>
        <w:t>首页 |关于|最新动态|订阅者服务|联系我们 |帮助|退出</w:t>
        <w:br/>
        <w:br/>
        <w:t>牛津音乐在线理智</w:t>
        <w:br/>
        <w:br/>
        <w:t>所有内容 |传记 |主题条目 |工具和资源</w:t>
        <w:br/>
        <w:br/>
        <w:t>关于牛津音乐在线</w:t>
        <w:br/>
        <w:t>什么是新的</w:t>
        <w:br/>
        <w:t>常见问题解答</w:t>
        <w:br/>
        <w:br/>
        <w:t>'快速游览</w:t>
        <w:br/>
        <w:br/>
        <w:t>联系我们</w:t>
        <w:br/>
        <w:br/>
        <w:t>Grove Music Online 的工具和资源</w:t>
        <w:br/>
        <w:t>欢迎来到牛津音乐在线学习资源部分。当格罗夫音乐在线</w:t>
        <w:br/>
        <w:t>重新设计于 2008 年初推出，您可以在这里找到一系列进入和通过的途径</w:t>
        <w:br/>
        <w:br/>
        <w:t>格罗夫音乐在线的内容。将来，此部分将包含量身定制的资源</w:t>
        <w:br/>
        <w:t>“尤其是流行音乐百科全书。</w:t>
        <w:br/>
        <w:br/>
        <w:t>格罗夫音乐在线资源</w:t>
        <w:br/>
        <w:t>缩写</w:t>
        <w:br/>
        <w:br/>
        <w:t>Grove Music Online 使用通用术语、地点、期刊标题和缩写。</w:t>
        <w:br/>
        <w:t>标准参考书和系列，</w:t>
        <w:br/>
        <w:br/>
        <w:t>音乐时间表</w:t>
        <w:br/>
        <w:t>这些时间线经过编辑整理，引导读者了解格罗夫音乐的内容</w:t>
        <w:br/>
        <w:br/>
        <w:t>在网上，揭示了一些读者可能尚未探索过的词典领域。我们将</w:t>
        <w:br/>
        <w:t>在我们修改和开发网站内容时继续添加时间表。</w:t>
        <w:br/>
        <w:br/>
        <w:t>音乐界的女性</w:t>
        <w:br/>
        <w:t>音乐界女性的时间线旨在概述音乐界的广度和深度，</w:t>
        <w:br/>
        <w:br/>
        <w:t>女性在整个音乐历史中对音乐的贡献。这绝不意味着全面，但是</w:t>
        <w:br/>
        <w:t>代表，旨在引导读者查阅 Grove Music Online 中的相关材料。</w:t>
        <w:br/>
        <w:br/>
        <w:t>100部歌剧首演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